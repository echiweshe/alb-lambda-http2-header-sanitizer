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E694" w14:textId="77777777" w:rsidR="0019152D" w:rsidRDefault="00000000">
      <w:pPr>
        <w:pStyle w:val="Title"/>
      </w:pPr>
      <w:r>
        <w:t>AWS Lambda Web Adapter — HTTP/2 Header Sanitization Proof of Concept</w:t>
      </w:r>
    </w:p>
    <w:p w14:paraId="5BB57EAD" w14:textId="4BFA5B79" w:rsidR="0019152D" w:rsidRDefault="00000000">
      <w:r>
        <w:t>Date: April 1</w:t>
      </w:r>
      <w:r w:rsidR="00676D1E">
        <w:t>2</w:t>
      </w:r>
      <w:r>
        <w:t>, 2025</w:t>
      </w:r>
    </w:p>
    <w:p w14:paraId="5CC9948D" w14:textId="6024B8B5" w:rsidR="0019152D" w:rsidRDefault="00000000">
      <w:r>
        <w:t xml:space="preserve">Author: </w:t>
      </w:r>
      <w:r w:rsidR="00676D1E">
        <w:t>Ernest Chiweshe</w:t>
      </w:r>
    </w:p>
    <w:p w14:paraId="3C54E008" w14:textId="77777777" w:rsidR="0019152D" w:rsidRDefault="00000000">
      <w:pPr>
        <w:pStyle w:val="Heading1"/>
      </w:pPr>
      <w:r>
        <w:t>🧩 Goal</w:t>
      </w:r>
    </w:p>
    <w:p w14:paraId="50DC2E03" w14:textId="39DA9B0E" w:rsidR="00363C44" w:rsidRDefault="00363C44">
      <w:r w:rsidRPr="00363C44">
        <w:t>This Proof of Concept demonstrates modifying the AWS Lambda Web Adapter to sanitize disallowed HTTP/1.1 headers before forwarding responses via ALB with HTTP/2.</w:t>
      </w:r>
    </w:p>
    <w:p w14:paraId="1F236195" w14:textId="27E24F8B" w:rsidR="0019152D" w:rsidRDefault="00363C44">
      <w:r>
        <w:t>It</w:t>
      </w:r>
      <w:r w:rsidR="00000000">
        <w:t xml:space="preserve"> solves a real-world issue where ALB + Lambda does not automatically remove disallowed HTTP/1.1 headers (like 'Connection' and 'Keep-Alive') from responses when returning over HTTP/2. The goal is to strip these headers from Lambda-based responses using the Lambda Web Adapter — without requiring any changes to the application code.</w:t>
      </w:r>
    </w:p>
    <w:p w14:paraId="2B636054" w14:textId="77777777" w:rsidR="0019152D" w:rsidRDefault="00000000">
      <w:pPr>
        <w:pStyle w:val="Heading1"/>
      </w:pPr>
      <w:r>
        <w:t>✅ Plan Overview</w:t>
      </w:r>
    </w:p>
    <w:p w14:paraId="1E735022" w14:textId="77777777" w:rsidR="0019152D" w:rsidRDefault="00000000">
      <w:r>
        <w:t>We implement the solution as follows:</w:t>
      </w:r>
    </w:p>
    <w:p w14:paraId="48D5E51E" w14:textId="77777777" w:rsidR="0019152D" w:rsidRDefault="00000000">
      <w:pPr>
        <w:pStyle w:val="ListBullet"/>
      </w:pPr>
      <w:r>
        <w:t>• Inject a header sanitizer into lib.rs to strip disallowed headers.</w:t>
      </w:r>
    </w:p>
    <w:p w14:paraId="50C395A6" w14:textId="77777777" w:rsidR="0019152D" w:rsidRDefault="00000000">
      <w:pPr>
        <w:pStyle w:val="ListBullet"/>
      </w:pPr>
      <w:r>
        <w:t>• Patch the adapter to call sanitize_headers(&amp;mut response) before returning.</w:t>
      </w:r>
    </w:p>
    <w:p w14:paraId="7A50F4C4" w14:textId="77777777" w:rsidR="0019152D" w:rsidRDefault="00000000">
      <w:pPr>
        <w:pStyle w:val="ListBullet"/>
      </w:pPr>
      <w:r>
        <w:t>• Rebuild the adapter binary and package it into a Lambda Layer.</w:t>
      </w:r>
    </w:p>
    <w:p w14:paraId="0ECAFFE3" w14:textId="77777777" w:rsidR="0019152D" w:rsidRDefault="00000000">
      <w:pPr>
        <w:pStyle w:val="ListBullet"/>
      </w:pPr>
      <w:r>
        <w:t>• Run local tests that simulate Lambda + ALB behavior using Flask and Go.</w:t>
      </w:r>
    </w:p>
    <w:p w14:paraId="1CC76489" w14:textId="77777777" w:rsidR="0019152D" w:rsidRDefault="00000000">
      <w:pPr>
        <w:pStyle w:val="ListBullet"/>
      </w:pPr>
      <w:r>
        <w:t>• Deploy the Lambda, EC2, ALB setup in AWS to validate in production.</w:t>
      </w:r>
    </w:p>
    <w:p w14:paraId="286890AC" w14:textId="77777777" w:rsidR="0019152D" w:rsidRDefault="00000000">
      <w:pPr>
        <w:pStyle w:val="Heading1"/>
      </w:pPr>
      <w:r>
        <w:t>🧰 Components Created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9152D" w14:paraId="13B833B0" w14:textId="77777777">
        <w:tc>
          <w:tcPr>
            <w:tcW w:w="4320" w:type="dxa"/>
          </w:tcPr>
          <w:p w14:paraId="4E82D31A" w14:textId="77777777" w:rsidR="0019152D" w:rsidRDefault="00000000">
            <w:r>
              <w:t>File</w:t>
            </w:r>
          </w:p>
        </w:tc>
        <w:tc>
          <w:tcPr>
            <w:tcW w:w="4320" w:type="dxa"/>
          </w:tcPr>
          <w:p w14:paraId="0BE96444" w14:textId="77777777" w:rsidR="0019152D" w:rsidRDefault="00000000">
            <w:r>
              <w:t>Purpose</w:t>
            </w:r>
          </w:p>
        </w:tc>
      </w:tr>
      <w:tr w:rsidR="0019152D" w14:paraId="54B17855" w14:textId="77777777">
        <w:tc>
          <w:tcPr>
            <w:tcW w:w="4320" w:type="dxa"/>
          </w:tcPr>
          <w:p w14:paraId="1CA39625" w14:textId="77777777" w:rsidR="0019152D" w:rsidRDefault="00000000">
            <w:r>
              <w:t>lib.rs</w:t>
            </w:r>
          </w:p>
        </w:tc>
        <w:tc>
          <w:tcPr>
            <w:tcW w:w="4320" w:type="dxa"/>
          </w:tcPr>
          <w:p w14:paraId="4AC3CD8D" w14:textId="77777777" w:rsidR="0019152D" w:rsidRDefault="00000000">
            <w:r>
              <w:t>Adds sanitize_headers() logic</w:t>
            </w:r>
          </w:p>
        </w:tc>
      </w:tr>
      <w:tr w:rsidR="0019152D" w14:paraId="457EDB78" w14:textId="77777777">
        <w:tc>
          <w:tcPr>
            <w:tcW w:w="4320" w:type="dxa"/>
          </w:tcPr>
          <w:p w14:paraId="3762341D" w14:textId="77777777" w:rsidR="0019152D" w:rsidRDefault="00000000">
            <w:r>
              <w:t>cmd/aws-lambda-web-adapter/main.go</w:t>
            </w:r>
          </w:p>
        </w:tc>
        <w:tc>
          <w:tcPr>
            <w:tcW w:w="4320" w:type="dxa"/>
          </w:tcPr>
          <w:p w14:paraId="4D761134" w14:textId="77777777" w:rsidR="0019152D" w:rsidRDefault="00000000">
            <w:r>
              <w:t>Mocks Lambda response for local adapter testing</w:t>
            </w:r>
          </w:p>
        </w:tc>
      </w:tr>
      <w:tr w:rsidR="0019152D" w14:paraId="1363269D" w14:textId="77777777">
        <w:tc>
          <w:tcPr>
            <w:tcW w:w="4320" w:type="dxa"/>
          </w:tcPr>
          <w:p w14:paraId="2EB673CB" w14:textId="77777777" w:rsidR="0019152D" w:rsidRDefault="00000000">
            <w:r>
              <w:t>lambda.py</w:t>
            </w:r>
          </w:p>
        </w:tc>
        <w:tc>
          <w:tcPr>
            <w:tcW w:w="4320" w:type="dxa"/>
          </w:tcPr>
          <w:p w14:paraId="28850D7C" w14:textId="77777777" w:rsidR="0019152D" w:rsidRDefault="00000000">
            <w:r>
              <w:t>Test Lambda that emits illegal headers</w:t>
            </w:r>
          </w:p>
        </w:tc>
      </w:tr>
      <w:tr w:rsidR="0019152D" w14:paraId="7A4E0795" w14:textId="77777777">
        <w:tc>
          <w:tcPr>
            <w:tcW w:w="4320" w:type="dxa"/>
          </w:tcPr>
          <w:p w14:paraId="5DCD2355" w14:textId="77777777" w:rsidR="0019152D" w:rsidRDefault="00000000">
            <w:r>
              <w:t>ec2.py</w:t>
            </w:r>
          </w:p>
        </w:tc>
        <w:tc>
          <w:tcPr>
            <w:tcW w:w="4320" w:type="dxa"/>
          </w:tcPr>
          <w:p w14:paraId="21D16CF7" w14:textId="77777777" w:rsidR="0019152D" w:rsidRDefault="00000000">
            <w:r>
              <w:t>Flask app simulating IP target group behavior</w:t>
            </w:r>
          </w:p>
        </w:tc>
      </w:tr>
      <w:tr w:rsidR="0019152D" w14:paraId="117E5A88" w14:textId="77777777">
        <w:tc>
          <w:tcPr>
            <w:tcW w:w="4320" w:type="dxa"/>
          </w:tcPr>
          <w:p w14:paraId="1E85E6C0" w14:textId="77777777" w:rsidR="0019152D" w:rsidRDefault="00000000">
            <w:r>
              <w:t>1-local-adapter-setup.ps1</w:t>
            </w:r>
          </w:p>
        </w:tc>
        <w:tc>
          <w:tcPr>
            <w:tcW w:w="4320" w:type="dxa"/>
          </w:tcPr>
          <w:p w14:paraId="11F224E7" w14:textId="77777777" w:rsidR="0019152D" w:rsidRDefault="00000000">
            <w:r>
              <w:t>Sets up and injects sanitizer logic</w:t>
            </w:r>
          </w:p>
        </w:tc>
      </w:tr>
      <w:tr w:rsidR="0019152D" w14:paraId="5CE1B12C" w14:textId="77777777">
        <w:tc>
          <w:tcPr>
            <w:tcW w:w="4320" w:type="dxa"/>
          </w:tcPr>
          <w:p w14:paraId="3763D81E" w14:textId="77777777" w:rsidR="0019152D" w:rsidRDefault="00000000">
            <w:r>
              <w:lastRenderedPageBreak/>
              <w:t>2-build-layer-zip.ps1</w:t>
            </w:r>
          </w:p>
        </w:tc>
        <w:tc>
          <w:tcPr>
            <w:tcW w:w="4320" w:type="dxa"/>
          </w:tcPr>
          <w:p w14:paraId="0C66C008" w14:textId="77777777" w:rsidR="0019152D" w:rsidRDefault="00000000">
            <w:r>
              <w:t>Builds &amp; packages the adapter as a Lambda Layer ZIP</w:t>
            </w:r>
          </w:p>
        </w:tc>
      </w:tr>
      <w:tr w:rsidR="0019152D" w14:paraId="064528B7" w14:textId="77777777">
        <w:tc>
          <w:tcPr>
            <w:tcW w:w="4320" w:type="dxa"/>
          </w:tcPr>
          <w:p w14:paraId="5956BCA6" w14:textId="77777777" w:rsidR="0019152D" w:rsidRDefault="00000000">
            <w:r>
              <w:t>3-test-local-adapter.ps1</w:t>
            </w:r>
          </w:p>
        </w:tc>
        <w:tc>
          <w:tcPr>
            <w:tcW w:w="4320" w:type="dxa"/>
          </w:tcPr>
          <w:p w14:paraId="6F901A12" w14:textId="77777777" w:rsidR="0019152D" w:rsidRDefault="00000000">
            <w:r>
              <w:t>Sends request to local adapter binary (mocked Lambda)</w:t>
            </w:r>
          </w:p>
        </w:tc>
      </w:tr>
      <w:tr w:rsidR="0019152D" w14:paraId="59A1FE0E" w14:textId="77777777">
        <w:tc>
          <w:tcPr>
            <w:tcW w:w="4320" w:type="dxa"/>
          </w:tcPr>
          <w:p w14:paraId="2637B7D8" w14:textId="77777777" w:rsidR="0019152D" w:rsidRDefault="00000000">
            <w:r>
              <w:t>4-test-adapter-with-flask.ps1</w:t>
            </w:r>
          </w:p>
        </w:tc>
        <w:tc>
          <w:tcPr>
            <w:tcW w:w="4320" w:type="dxa"/>
          </w:tcPr>
          <w:p w14:paraId="42949842" w14:textId="77777777" w:rsidR="0019152D" w:rsidRDefault="00000000">
            <w:r>
              <w:t>Launches Flask → proxies through adapter → verifies headers</w:t>
            </w:r>
          </w:p>
        </w:tc>
      </w:tr>
      <w:tr w:rsidR="0019152D" w14:paraId="706FC6FC" w14:textId="77777777">
        <w:tc>
          <w:tcPr>
            <w:tcW w:w="4320" w:type="dxa"/>
          </w:tcPr>
          <w:p w14:paraId="369C565F" w14:textId="77777777" w:rsidR="0019152D" w:rsidRDefault="00000000">
            <w:r>
              <w:t>custom-lambda-adapter-layer.zip</w:t>
            </w:r>
          </w:p>
        </w:tc>
        <w:tc>
          <w:tcPr>
            <w:tcW w:w="4320" w:type="dxa"/>
          </w:tcPr>
          <w:p w14:paraId="26AA5AF2" w14:textId="77777777" w:rsidR="0019152D" w:rsidRDefault="00000000">
            <w:r>
              <w:t>Final output: deployable Lambda Layer</w:t>
            </w:r>
          </w:p>
        </w:tc>
      </w:tr>
    </w:tbl>
    <w:p w14:paraId="0B319FEB" w14:textId="77777777" w:rsidR="0019152D" w:rsidRDefault="00000000">
      <w:pPr>
        <w:pStyle w:val="Heading1"/>
      </w:pPr>
      <w:r>
        <w:t>🔬 Testing Strategy</w:t>
      </w:r>
    </w:p>
    <w:p w14:paraId="09D0C348" w14:textId="77777777" w:rsidR="0019152D" w:rsidRDefault="00000000">
      <w:r>
        <w:t>Local testing is performed without any AWS infrastructure:</w:t>
      </w:r>
    </w:p>
    <w:p w14:paraId="28E04A85" w14:textId="77777777" w:rsidR="0019152D" w:rsidRDefault="00000000">
      <w:r>
        <w:t>1. Launch Flask app that mimics EC2 behavior (emits illegal headers).</w:t>
      </w:r>
    </w:p>
    <w:p w14:paraId="3F978DFC" w14:textId="77777777" w:rsidR="0019152D" w:rsidRDefault="00000000">
      <w:r>
        <w:t>2. Run the adapter, which proxies to Flask.</w:t>
      </w:r>
    </w:p>
    <w:p w14:paraId="342EC2D5" w14:textId="77777777" w:rsidR="0019152D" w:rsidRDefault="00000000">
      <w:r>
        <w:t>3. Send requests and inspect raw HTTP response headers.</w:t>
      </w:r>
    </w:p>
    <w:p w14:paraId="00F52765" w14:textId="77777777" w:rsidR="0019152D" w:rsidRDefault="00000000">
      <w:r>
        <w:t>4. Confirm that 'Connection' and 'Keep-Alive' are stripped by the adapter.</w:t>
      </w:r>
    </w:p>
    <w:p w14:paraId="57F50224" w14:textId="77777777" w:rsidR="0019152D" w:rsidRDefault="00000000">
      <w:pPr>
        <w:pStyle w:val="Heading1"/>
      </w:pPr>
      <w:r>
        <w:t>☁️ Deployment Strategy (AWS)</w:t>
      </w:r>
    </w:p>
    <w:p w14:paraId="6D5FFE9C" w14:textId="77777777" w:rsidR="0019152D" w:rsidRDefault="00000000">
      <w:r>
        <w:t>Deploy the following components in AWS:</w:t>
      </w:r>
    </w:p>
    <w:p w14:paraId="16B7A2AE" w14:textId="77777777" w:rsidR="0019152D" w:rsidRDefault="00000000">
      <w:pPr>
        <w:pStyle w:val="ListBullet"/>
      </w:pPr>
      <w:r>
        <w:t>• Lambda function using the provided lambda.py</w:t>
      </w:r>
    </w:p>
    <w:p w14:paraId="1DE8B85E" w14:textId="77777777" w:rsidR="0019152D" w:rsidRDefault="00000000">
      <w:pPr>
        <w:pStyle w:val="ListBullet"/>
      </w:pPr>
      <w:r>
        <w:t>• Lambda Layer from custom-lambda-adapter-layer.zip</w:t>
      </w:r>
    </w:p>
    <w:p w14:paraId="03F5A8BF" w14:textId="77777777" w:rsidR="0019152D" w:rsidRDefault="00000000">
      <w:pPr>
        <w:pStyle w:val="ListBullet"/>
      </w:pPr>
      <w:r>
        <w:t>• EC2 instance running ec2.py via IP-based target group</w:t>
      </w:r>
    </w:p>
    <w:p w14:paraId="02575C84" w14:textId="77777777" w:rsidR="0019152D" w:rsidRDefault="00000000">
      <w:pPr>
        <w:pStyle w:val="ListBullet"/>
      </w:pPr>
      <w:r>
        <w:t>• ALB forwarding to both Lambda and EC2 targets (listener rules)</w:t>
      </w:r>
    </w:p>
    <w:p w14:paraId="6C84DF1C" w14:textId="77777777" w:rsidR="0019152D" w:rsidRDefault="00000000">
      <w:r>
        <w:t>Use curl --http2 or your browser to test the ALB responses.</w:t>
      </w:r>
    </w:p>
    <w:p w14:paraId="407026FE" w14:textId="77777777" w:rsidR="0019152D" w:rsidRDefault="00000000">
      <w:pPr>
        <w:pStyle w:val="Heading1"/>
      </w:pPr>
      <w:r>
        <w:t>🧼 Safety &amp; Rollback</w:t>
      </w:r>
    </w:p>
    <w:p w14:paraId="2994A562" w14:textId="77777777" w:rsidR="0019152D" w:rsidRDefault="00000000">
      <w:r>
        <w:t>This workaround is fully contained in a Lambda Layer. It can be removed or rolled back instantly by detaching the Layer from the Lambda function. No application code is modified.</w:t>
      </w:r>
    </w:p>
    <w:p w14:paraId="4699628A" w14:textId="77777777" w:rsidR="0019152D" w:rsidRDefault="00000000">
      <w:pPr>
        <w:pStyle w:val="Heading1"/>
      </w:pPr>
      <w:r>
        <w:t>🚀 Ready for Hand-off</w:t>
      </w:r>
    </w:p>
    <w:p w14:paraId="05661BFB" w14:textId="77777777" w:rsidR="0019152D" w:rsidRDefault="00000000">
      <w:r>
        <w:t>This PoC is fully functional, reproducible, portable across environments, and aligns with AWS behavior. It can be safely tested in AWS without modifying core application logic.</w:t>
      </w:r>
    </w:p>
    <w:p w14:paraId="394C297A" w14:textId="77777777" w:rsidR="0019152D" w:rsidRDefault="00000000">
      <w:r>
        <w:br w:type="page"/>
      </w:r>
    </w:p>
    <w:p w14:paraId="21EBDD3A" w14:textId="77777777" w:rsidR="0019152D" w:rsidRDefault="00000000">
      <w:r>
        <w:lastRenderedPageBreak/>
        <w:br w:type="page"/>
      </w:r>
    </w:p>
    <w:p w14:paraId="7092C479" w14:textId="77777777" w:rsidR="0019152D" w:rsidRDefault="00000000">
      <w:pPr>
        <w:pStyle w:val="Heading1"/>
      </w:pPr>
      <w:r>
        <w:lastRenderedPageBreak/>
        <w:t>📎 Appendix: Scripts &amp; Structure</w:t>
      </w:r>
    </w:p>
    <w:p w14:paraId="49883DF5" w14:textId="77777777" w:rsidR="0019152D" w:rsidRDefault="00000000">
      <w:pPr>
        <w:pStyle w:val="Heading2"/>
      </w:pPr>
      <w:r>
        <w:t>Directory Structure</w:t>
      </w:r>
    </w:p>
    <w:p w14:paraId="0ABDBE58" w14:textId="16652CB8" w:rsidR="00CF7451" w:rsidRDefault="00000000">
      <w:r>
        <w:br/>
        <w:t>project-root/</w:t>
      </w:r>
      <w:r>
        <w:br/>
        <w:t>│</w:t>
      </w:r>
      <w:r>
        <w:br/>
        <w:t>├── 00 Lambda_Adapter_Header_Sanitization_PoC_With_Appendix.docx</w:t>
      </w:r>
      <w:r>
        <w:br/>
        <w:t>├── 1-local-adapter-setup.ps1</w:t>
      </w:r>
      <w:r>
        <w:br/>
        <w:t>├── 1-local-adapter-setup.sh</w:t>
      </w:r>
      <w:r>
        <w:br/>
        <w:t>├── 2-build-layer-zip.ps1</w:t>
      </w:r>
      <w:r>
        <w:br/>
        <w:t>├── 2-build-layer-zip.sh</w:t>
      </w:r>
      <w:r>
        <w:br/>
        <w:t>├── 3-test-local-adapter.ps1</w:t>
      </w:r>
      <w:r>
        <w:br/>
        <w:t>├── 3-test-local-adapter.sh</w:t>
      </w:r>
      <w:r>
        <w:br/>
        <w:t>├── 4-test-adapter-with-flask.ps1</w:t>
      </w:r>
      <w:r>
        <w:br/>
        <w:t>├── 5-alb-landa-ec2-same.yaml</w:t>
      </w:r>
      <w:r>
        <w:br/>
        <w:t>├── 6-alb-test-script.ps1</w:t>
      </w:r>
      <w:r>
        <w:br/>
        <w:t>├── 6-alb-test-script.sh</w:t>
      </w:r>
      <w:r>
        <w:br/>
        <w:t>│</w:t>
      </w:r>
      <w:r>
        <w:br/>
        <w:t>└── aws-lambda-web-adapter/</w:t>
      </w:r>
      <w:r>
        <w:br/>
        <w:t xml:space="preserve">    ├── src/</w:t>
      </w:r>
      <w:r>
        <w:br/>
        <w:t xml:space="preserve">    │   ├── lib.rs</w:t>
      </w:r>
      <w:r>
        <w:br/>
        <w:t xml:space="preserve">    │   ├── main.rs</w:t>
      </w:r>
      <w:r>
        <w:br/>
        <w:t xml:space="preserve">    │   └── adapter/hyper.rs</w:t>
      </w:r>
      <w:r>
        <w:br/>
        <w:t xml:space="preserve">    ├── bin/</w:t>
      </w:r>
      <w:r>
        <w:br/>
        <w:t xml:space="preserve">    ├── cmd/aws-lambda-web-adapter/main.go</w:t>
      </w:r>
      <w:r>
        <w:br/>
        <w:t xml:space="preserve">    └── custom-lambda-layer/extensions/aws-lambda-web-adapter/aws-lambda-web-adapter</w:t>
      </w:r>
      <w:r>
        <w:br/>
      </w:r>
    </w:p>
    <w:p w14:paraId="4271543A" w14:textId="77777777" w:rsidR="00CF7451" w:rsidRDefault="00CF7451">
      <w:r>
        <w:br w:type="page"/>
      </w:r>
    </w:p>
    <w:p w14:paraId="10B9168E" w14:textId="77777777" w:rsidR="00CF7451" w:rsidRDefault="00CF7451" w:rsidP="00CF7451">
      <w:pPr>
        <w:pStyle w:val="Heading1"/>
      </w:pPr>
      <w:r>
        <w:lastRenderedPageBreak/>
        <w:t>📎 Appendices: Code &amp; Scripts</w:t>
      </w:r>
    </w:p>
    <w:p w14:paraId="43E382D5" w14:textId="77777777" w:rsidR="00CF7451" w:rsidRDefault="00CF7451" w:rsidP="00CF7451">
      <w:pPr>
        <w:pStyle w:val="Heading2"/>
      </w:pPr>
      <w:r>
        <w:t>lambda.py</w:t>
      </w:r>
    </w:p>
    <w:p w14:paraId="0A1F0990" w14:textId="77777777" w:rsidR="00CF7451" w:rsidRDefault="00CF7451" w:rsidP="00CF7451">
      <w:r>
        <w:rPr>
          <w:rFonts w:ascii="Courier New" w:eastAsia="Courier New" w:hAnsi="Courier New"/>
          <w:sz w:val="18"/>
        </w:rPr>
        <w:t>def handler(event, context):</w:t>
      </w:r>
      <w:r>
        <w:rPr>
          <w:rFonts w:ascii="Courier New" w:eastAsia="Courier New" w:hAnsi="Courier New"/>
          <w:sz w:val="18"/>
        </w:rPr>
        <w:br/>
        <w:t xml:space="preserve">    </w:t>
      </w:r>
      <w:proofErr w:type="spellStart"/>
      <w:r>
        <w:rPr>
          <w:rFonts w:ascii="Courier New" w:eastAsia="Courier New" w:hAnsi="Courier New"/>
          <w:sz w:val="18"/>
        </w:rPr>
        <w:t>enableConnection</w:t>
      </w:r>
      <w:proofErr w:type="spellEnd"/>
      <w:r>
        <w:rPr>
          <w:rFonts w:ascii="Courier New" w:eastAsia="Courier New" w:hAnsi="Courier New"/>
          <w:sz w:val="18"/>
        </w:rPr>
        <w:t xml:space="preserve"> = event["</w:t>
      </w:r>
      <w:proofErr w:type="spellStart"/>
      <w:r>
        <w:rPr>
          <w:rFonts w:ascii="Courier New" w:eastAsia="Courier New" w:hAnsi="Courier New"/>
          <w:sz w:val="18"/>
        </w:rPr>
        <w:t>queryStringParameters</w:t>
      </w:r>
      <w:proofErr w:type="spellEnd"/>
      <w:r>
        <w:rPr>
          <w:rFonts w:ascii="Courier New" w:eastAsia="Courier New" w:hAnsi="Courier New"/>
          <w:sz w:val="18"/>
        </w:rPr>
        <w:t>"].get("connection", "true")</w:t>
      </w:r>
      <w:r>
        <w:rPr>
          <w:rFonts w:ascii="Courier New" w:eastAsia="Courier New" w:hAnsi="Courier New"/>
          <w:sz w:val="18"/>
        </w:rPr>
        <w:br/>
        <w:t xml:space="preserve">    </w:t>
      </w:r>
      <w:proofErr w:type="spellStart"/>
      <w:r>
        <w:rPr>
          <w:rFonts w:ascii="Courier New" w:eastAsia="Courier New" w:hAnsi="Courier New"/>
          <w:sz w:val="18"/>
        </w:rPr>
        <w:t>enableKeepAlive</w:t>
      </w:r>
      <w:proofErr w:type="spellEnd"/>
      <w:r>
        <w:rPr>
          <w:rFonts w:ascii="Courier New" w:eastAsia="Courier New" w:hAnsi="Courier New"/>
          <w:sz w:val="18"/>
        </w:rPr>
        <w:t xml:space="preserve"> = event["</w:t>
      </w:r>
      <w:proofErr w:type="spellStart"/>
      <w:r>
        <w:rPr>
          <w:rFonts w:ascii="Courier New" w:eastAsia="Courier New" w:hAnsi="Courier New"/>
          <w:sz w:val="18"/>
        </w:rPr>
        <w:t>queryStringParameters</w:t>
      </w:r>
      <w:proofErr w:type="spellEnd"/>
      <w:r>
        <w:rPr>
          <w:rFonts w:ascii="Courier New" w:eastAsia="Courier New" w:hAnsi="Courier New"/>
          <w:sz w:val="18"/>
        </w:rPr>
        <w:t>"].get("keep-alive", "true")</w:t>
      </w:r>
      <w:r>
        <w:rPr>
          <w:rFonts w:ascii="Courier New" w:eastAsia="Courier New" w:hAnsi="Courier New"/>
          <w:sz w:val="18"/>
        </w:rPr>
        <w:br/>
        <w:t xml:space="preserve">    headers = {}</w:t>
      </w:r>
      <w:r>
        <w:rPr>
          <w:rFonts w:ascii="Courier New" w:eastAsia="Courier New" w:hAnsi="Courier New"/>
          <w:sz w:val="18"/>
        </w:rPr>
        <w:br/>
        <w:t xml:space="preserve">    if </w:t>
      </w:r>
      <w:proofErr w:type="spellStart"/>
      <w:r>
        <w:rPr>
          <w:rFonts w:ascii="Courier New" w:eastAsia="Courier New" w:hAnsi="Courier New"/>
          <w:sz w:val="18"/>
        </w:rPr>
        <w:t>enableConnection</w:t>
      </w:r>
      <w:proofErr w:type="spellEnd"/>
      <w:r>
        <w:rPr>
          <w:rFonts w:ascii="Courier New" w:eastAsia="Courier New" w:hAnsi="Courier New"/>
          <w:sz w:val="18"/>
        </w:rPr>
        <w:t xml:space="preserve"> == "true": </w:t>
      </w:r>
      <w:proofErr w:type="spellStart"/>
      <w:r>
        <w:rPr>
          <w:rFonts w:ascii="Courier New" w:eastAsia="Courier New" w:hAnsi="Courier New"/>
          <w:sz w:val="18"/>
        </w:rPr>
        <w:t>headers.update</w:t>
      </w:r>
      <w:proofErr w:type="spellEnd"/>
      <w:r>
        <w:rPr>
          <w:rFonts w:ascii="Courier New" w:eastAsia="Courier New" w:hAnsi="Courier New"/>
          <w:sz w:val="18"/>
        </w:rPr>
        <w:t>({"Connection": "keep-alive"})</w:t>
      </w:r>
      <w:r>
        <w:rPr>
          <w:rFonts w:ascii="Courier New" w:eastAsia="Courier New" w:hAnsi="Courier New"/>
          <w:sz w:val="18"/>
        </w:rPr>
        <w:br/>
        <w:t xml:space="preserve">    if </w:t>
      </w:r>
      <w:proofErr w:type="spellStart"/>
      <w:r>
        <w:rPr>
          <w:rFonts w:ascii="Courier New" w:eastAsia="Courier New" w:hAnsi="Courier New"/>
          <w:sz w:val="18"/>
        </w:rPr>
        <w:t>enableKeepAlive</w:t>
      </w:r>
      <w:proofErr w:type="spellEnd"/>
      <w:r>
        <w:rPr>
          <w:rFonts w:ascii="Courier New" w:eastAsia="Courier New" w:hAnsi="Courier New"/>
          <w:sz w:val="18"/>
        </w:rPr>
        <w:t xml:space="preserve"> == "true": </w:t>
      </w:r>
      <w:proofErr w:type="spellStart"/>
      <w:r>
        <w:rPr>
          <w:rFonts w:ascii="Courier New" w:eastAsia="Courier New" w:hAnsi="Courier New"/>
          <w:sz w:val="18"/>
        </w:rPr>
        <w:t>headers.update</w:t>
      </w:r>
      <w:proofErr w:type="spellEnd"/>
      <w:r>
        <w:rPr>
          <w:rFonts w:ascii="Courier New" w:eastAsia="Courier New" w:hAnsi="Courier New"/>
          <w:sz w:val="18"/>
        </w:rPr>
        <w:t>({"Keep-Alive": "timeout=72"})</w:t>
      </w:r>
      <w:r>
        <w:rPr>
          <w:rFonts w:ascii="Courier New" w:eastAsia="Courier New" w:hAnsi="Courier New"/>
          <w:sz w:val="18"/>
        </w:rPr>
        <w:br/>
        <w:t xml:space="preserve">    return {</w:t>
      </w:r>
      <w:r>
        <w:rPr>
          <w:rFonts w:ascii="Courier New" w:eastAsia="Courier New" w:hAnsi="Courier New"/>
          <w:sz w:val="18"/>
        </w:rPr>
        <w:br/>
        <w:t xml:space="preserve">        "</w:t>
      </w:r>
      <w:proofErr w:type="spellStart"/>
      <w:r>
        <w:rPr>
          <w:rFonts w:ascii="Courier New" w:eastAsia="Courier New" w:hAnsi="Courier New"/>
          <w:sz w:val="18"/>
        </w:rPr>
        <w:t>statusCode</w:t>
      </w:r>
      <w:proofErr w:type="spellEnd"/>
      <w:r>
        <w:rPr>
          <w:rFonts w:ascii="Courier New" w:eastAsia="Courier New" w:hAnsi="Courier New"/>
          <w:sz w:val="18"/>
        </w:rPr>
        <w:t>": 200,</w:t>
      </w:r>
      <w:r>
        <w:rPr>
          <w:rFonts w:ascii="Courier New" w:eastAsia="Courier New" w:hAnsi="Courier New"/>
          <w:sz w:val="18"/>
        </w:rPr>
        <w:br/>
        <w:t xml:space="preserve">        "headers": headers,</w:t>
      </w:r>
      <w:r>
        <w:rPr>
          <w:rFonts w:ascii="Courier New" w:eastAsia="Courier New" w:hAnsi="Courier New"/>
          <w:sz w:val="18"/>
        </w:rPr>
        <w:br/>
        <w:t xml:space="preserve">        "body": "Successful request to Lambda without web adapter (python)"</w:t>
      </w:r>
      <w:r>
        <w:rPr>
          <w:rFonts w:ascii="Courier New" w:eastAsia="Courier New" w:hAnsi="Courier New"/>
          <w:sz w:val="18"/>
        </w:rPr>
        <w:br/>
        <w:t xml:space="preserve">    }</w:t>
      </w:r>
      <w:r>
        <w:rPr>
          <w:rFonts w:ascii="Courier New" w:eastAsia="Courier New" w:hAnsi="Courier New"/>
          <w:sz w:val="18"/>
        </w:rPr>
        <w:br/>
      </w:r>
    </w:p>
    <w:p w14:paraId="63BE872B" w14:textId="77777777" w:rsidR="00CF7451" w:rsidRDefault="00CF7451" w:rsidP="00CF7451">
      <w:pPr>
        <w:pStyle w:val="Heading2"/>
      </w:pPr>
      <w:r>
        <w:t>ec2.py</w:t>
      </w:r>
    </w:p>
    <w:p w14:paraId="1F545CC2" w14:textId="77777777" w:rsidR="00CF7451" w:rsidRDefault="00CF7451" w:rsidP="00CF7451">
      <w:r>
        <w:rPr>
          <w:rFonts w:ascii="Courier New" w:eastAsia="Courier New" w:hAnsi="Courier New"/>
          <w:sz w:val="18"/>
        </w:rPr>
        <w:t>from flask import Flask, Response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app = Flask(__name__)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@app.route("/")</w:t>
      </w:r>
      <w:r>
        <w:rPr>
          <w:rFonts w:ascii="Courier New" w:eastAsia="Courier New" w:hAnsi="Courier New"/>
          <w:sz w:val="18"/>
        </w:rPr>
        <w:br/>
        <w:t>def root():</w:t>
      </w:r>
      <w:r>
        <w:rPr>
          <w:rFonts w:ascii="Courier New" w:eastAsia="Courier New" w:hAnsi="Courier New"/>
          <w:sz w:val="18"/>
        </w:rPr>
        <w:br/>
        <w:t xml:space="preserve">    return Response("Successful request to EC2 (python)",</w:t>
      </w:r>
      <w:r>
        <w:rPr>
          <w:rFonts w:ascii="Courier New" w:eastAsia="Courier New" w:hAnsi="Courier New"/>
          <w:sz w:val="18"/>
        </w:rPr>
        <w:br/>
        <w:t xml:space="preserve">                    headers={"Connection": "keep-alive", "Keep-Alive": "timeout=72"},</w:t>
      </w:r>
      <w:r>
        <w:rPr>
          <w:rFonts w:ascii="Courier New" w:eastAsia="Courier New" w:hAnsi="Courier New"/>
          <w:sz w:val="18"/>
        </w:rPr>
        <w:br/>
        <w:t xml:space="preserve">                    </w:t>
      </w:r>
      <w:proofErr w:type="spellStart"/>
      <w:r>
        <w:rPr>
          <w:rFonts w:ascii="Courier New" w:eastAsia="Courier New" w:hAnsi="Courier New"/>
          <w:sz w:val="18"/>
        </w:rPr>
        <w:t>mimetype</w:t>
      </w:r>
      <w:proofErr w:type="spellEnd"/>
      <w:r>
        <w:rPr>
          <w:rFonts w:ascii="Courier New" w:eastAsia="Courier New" w:hAnsi="Courier New"/>
          <w:sz w:val="18"/>
        </w:rPr>
        <w:t>="text/plain")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if __name__ == "__main__":</w:t>
      </w:r>
      <w:r>
        <w:rPr>
          <w:rFonts w:ascii="Courier New" w:eastAsia="Courier New" w:hAnsi="Courier New"/>
          <w:sz w:val="18"/>
        </w:rPr>
        <w:br/>
        <w:t xml:space="preserve">    </w:t>
      </w:r>
      <w:proofErr w:type="spellStart"/>
      <w:r>
        <w:rPr>
          <w:rFonts w:ascii="Courier New" w:eastAsia="Courier New" w:hAnsi="Courier New"/>
          <w:sz w:val="18"/>
        </w:rPr>
        <w:t>app.run</w:t>
      </w:r>
      <w:proofErr w:type="spellEnd"/>
      <w:r>
        <w:rPr>
          <w:rFonts w:ascii="Courier New" w:eastAsia="Courier New" w:hAnsi="Courier New"/>
          <w:sz w:val="18"/>
        </w:rPr>
        <w:t>(port=5000)</w:t>
      </w:r>
      <w:r>
        <w:rPr>
          <w:rFonts w:ascii="Courier New" w:eastAsia="Courier New" w:hAnsi="Courier New"/>
          <w:sz w:val="18"/>
        </w:rPr>
        <w:br/>
      </w:r>
    </w:p>
    <w:p w14:paraId="129A2221" w14:textId="77777777" w:rsidR="00DC3F5E" w:rsidRDefault="00DC3F5E" w:rsidP="00DC3F5E">
      <w:pPr>
        <w:pStyle w:val="Heading1"/>
      </w:pPr>
      <w:r>
        <w:t>Files Included</w:t>
      </w:r>
    </w:p>
    <w:p w14:paraId="3E1C13FF" w14:textId="77777777" w:rsidR="00DC3F5E" w:rsidRDefault="00DC3F5E" w:rsidP="00DC3F5E">
      <w:pPr>
        <w:pStyle w:val="Heading2"/>
      </w:pPr>
      <w:r>
        <w:t>1-local-adapter-setup.ps1</w:t>
      </w:r>
    </w:p>
    <w:p w14:paraId="5637E677" w14:textId="77777777" w:rsidR="00DC3F5E" w:rsidRPr="00676D1E" w:rsidRDefault="00DC3F5E" w:rsidP="00DC3F5E">
      <w:pPr>
        <w:rPr>
          <w:rFonts w:ascii="Courier New" w:hAnsi="Courier New" w:cs="Courier New"/>
          <w:sz w:val="18"/>
          <w:szCs w:val="18"/>
        </w:rPr>
      </w:pPr>
      <w:r w:rsidRPr="00676D1E">
        <w:rPr>
          <w:rFonts w:ascii="Courier New" w:eastAsia="Courier New" w:hAnsi="Courier New"/>
          <w:sz w:val="18"/>
        </w:rPr>
        <w:t># Enhanced script for setting up the Lambda Web Adapter with header sanitization</w:t>
      </w:r>
      <w:r w:rsidRPr="00676D1E">
        <w:rPr>
          <w:rFonts w:ascii="Courier New" w:eastAsia="Courier New" w:hAnsi="Courier New"/>
          <w:sz w:val="18"/>
        </w:rPr>
        <w:br/>
        <w:t># Purpose: Prepares the local development environment with necessary files and code</w:t>
      </w:r>
      <w:r w:rsidRPr="00676D1E">
        <w:rPr>
          <w:rFonts w:ascii="Courier New" w:eastAsia="Courier New" w:hAnsi="Courier New"/>
          <w:sz w:val="18"/>
        </w:rPr>
        <w:br/>
        <w:t>$</w:t>
      </w:r>
      <w:proofErr w:type="spellStart"/>
      <w:r w:rsidRPr="00676D1E">
        <w:rPr>
          <w:rFonts w:ascii="Courier New" w:eastAsia="Courier New" w:hAnsi="Courier New"/>
          <w:sz w:val="18"/>
        </w:rPr>
        <w:t>ErrorActionPreference</w:t>
      </w:r>
      <w:proofErr w:type="spellEnd"/>
      <w:r w:rsidRPr="00676D1E">
        <w:rPr>
          <w:rFonts w:ascii="Courier New" w:eastAsia="Courier New" w:hAnsi="Courier New"/>
          <w:sz w:val="18"/>
        </w:rPr>
        <w:t xml:space="preserve"> = "Stop"</w:t>
      </w:r>
      <w:r w:rsidRPr="00676D1E">
        <w:rPr>
          <w:rFonts w:ascii="Courier New" w:eastAsia="Courier New" w:hAnsi="Courier New"/>
          <w:sz w:val="18"/>
        </w:rPr>
        <w:br/>
      </w:r>
      <w:r w:rsidRPr="00676D1E">
        <w:rPr>
          <w:rFonts w:ascii="Courier New" w:eastAsia="Courier New" w:hAnsi="Courier New"/>
          <w:sz w:val="18"/>
        </w:rPr>
        <w:br/>
        <w:t>Write-Host "</w:t>
      </w:r>
      <w:r w:rsidRPr="00676D1E">
        <w:rPr>
          <w:rFonts w:ascii="Segoe UI Emoji" w:eastAsia="Courier New" w:hAnsi="Segoe UI Emoji" w:cs="Segoe UI Emoji"/>
          <w:sz w:val="18"/>
        </w:rPr>
        <w:t>🚀</w:t>
      </w:r>
      <w:r w:rsidRPr="00676D1E">
        <w:rPr>
          <w:rFonts w:ascii="Courier New" w:eastAsia="Courier New" w:hAnsi="Courier New"/>
          <w:sz w:val="18"/>
        </w:rPr>
        <w:t xml:space="preserve"> Setting up Lambda Web Adapter with header sanitization..." -</w:t>
      </w:r>
      <w:proofErr w:type="spellStart"/>
      <w:r w:rsidRPr="00676D1E">
        <w:rPr>
          <w:rFonts w:ascii="Courier New" w:eastAsia="Courier New" w:hAnsi="Courier New"/>
          <w:sz w:val="18"/>
        </w:rPr>
        <w:t>ForegroundColor</w:t>
      </w:r>
      <w:proofErr w:type="spellEnd"/>
      <w:r w:rsidRPr="00676D1E">
        <w:rPr>
          <w:rFonts w:ascii="Courier New" w:eastAsia="Courier New" w:hAnsi="Courier New"/>
          <w:sz w:val="18"/>
        </w:rPr>
        <w:t xml:space="preserve"> Cyan</w:t>
      </w:r>
      <w:r w:rsidRPr="00676D1E">
        <w:rPr>
          <w:rFonts w:ascii="Courier New" w:eastAsia="Courier New" w:hAnsi="Courier New"/>
          <w:sz w:val="18"/>
        </w:rPr>
        <w:br/>
      </w:r>
      <w:r w:rsidRPr="00676D1E">
        <w:rPr>
          <w:rFonts w:ascii="Courier New" w:eastAsia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># Setup paths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Get-Location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srcDir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"custom-lambda-layer"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"extensions/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"bin"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Ensure directories exist</w:t>
      </w:r>
      <w:r w:rsidRPr="00676D1E">
        <w:rPr>
          <w:rFonts w:ascii="Courier New" w:hAnsi="Courier New" w:cs="Courier New"/>
          <w:sz w:val="18"/>
          <w:szCs w:val="18"/>
        </w:rPr>
        <w:br/>
        <w:t>Write-Host "Creating directory structure..."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New-Item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srcDir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-ItemType Directory -Force | Out-Null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New-Item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-ItemType Directory -Force | Out-Null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New-Item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-ItemType Directory -Force | Out-Null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New-Item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-ItemType Directory -Force | Out-Null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Directories created successfully."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❌</w:t>
      </w:r>
      <w:r w:rsidRPr="00676D1E">
        <w:rPr>
          <w:rFonts w:ascii="Courier New" w:hAnsi="Courier New" w:cs="Courier New"/>
          <w:sz w:val="18"/>
          <w:szCs w:val="18"/>
        </w:rPr>
        <w:t xml:space="preserve"> Failed to create directories: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Create lib.rs with header sanitization function</w:t>
      </w:r>
      <w:r w:rsidRPr="00676D1E">
        <w:rPr>
          <w:rFonts w:ascii="Courier New" w:hAnsi="Courier New" w:cs="Courier New"/>
          <w:sz w:val="18"/>
          <w:szCs w:val="18"/>
        </w:rPr>
        <w:br/>
        <w:t>Write-Host "Creating sanitization code in lib.rs..."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@'</w:t>
      </w:r>
      <w:r w:rsidRPr="00676D1E">
        <w:rPr>
          <w:rFonts w:ascii="Courier New" w:hAnsi="Courier New" w:cs="Courier New"/>
          <w:sz w:val="18"/>
          <w:szCs w:val="18"/>
        </w:rPr>
        <w:br/>
        <w:t>use http::{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HeaderMap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, Response};</w:t>
      </w:r>
      <w:r w:rsidRPr="00676D1E">
        <w:rPr>
          <w:rFonts w:ascii="Courier New" w:hAnsi="Courier New" w:cs="Courier New"/>
          <w:sz w:val="18"/>
          <w:szCs w:val="18"/>
        </w:rPr>
        <w:br/>
        <w:t>use hyper::Body;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&lt;T&gt;(response: &amp;mut Response&lt;T&gt;)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let disallowed = [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"connection",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"keep-alive",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"proxy-connection",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"transfer-encoding",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"upgrade",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];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let headers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response.headers_mut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();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for name in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disallowed.iter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headers.remove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(*name);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  <w:t>'@ | Set-Content -Path (Join-Path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srcDir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"lib.rs")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lib.rs created successfully."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❌</w:t>
      </w:r>
      <w:r w:rsidRPr="00676D1E">
        <w:rPr>
          <w:rFonts w:ascii="Courier New" w:hAnsi="Courier New" w:cs="Courier New"/>
          <w:sz w:val="18"/>
          <w:szCs w:val="18"/>
        </w:rPr>
        <w:t xml:space="preserve"> Failed to create lib.rs: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# Inject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call into adapter.rs if it exists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adapterRsPath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srcDir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"adapter.rs"</w:t>
      </w:r>
      <w:r w:rsidRPr="00676D1E">
        <w:rPr>
          <w:rFonts w:ascii="Courier New" w:hAnsi="Courier New" w:cs="Courier New"/>
          <w:sz w:val="18"/>
          <w:szCs w:val="18"/>
        </w:rPr>
        <w:br/>
        <w:t>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adapterRsPath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"Injecting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call into adapter.rs..."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Get-Content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adapterRsPath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injectionPoint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Select-String -Pattern 'let\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s+mut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s+response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\s*=.*' | Select-Object -First 1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injectionPoint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    $index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injectionPoint.LineNumber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- 1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linesBefore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[0..$index]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linesAfter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[($index + 1)..($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adapterLines.Length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- 1)]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newContent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@(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linesBefore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    '    crate::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(&amp;mut response);'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linesAfter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newContent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Set-Content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adapterRsPath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Sanitization call injected into adapter.rs"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</w:t>
      </w:r>
      <w:r w:rsidRPr="00676D1E">
        <w:rPr>
          <w:rFonts w:ascii="Segoe UI Emoji" w:hAnsi="Segoe UI Emoji" w:cs="Segoe UI Emoji"/>
          <w:sz w:val="18"/>
          <w:szCs w:val="18"/>
        </w:rPr>
        <w:t>⚠️</w:t>
      </w:r>
      <w:r w:rsidRPr="00676D1E">
        <w:rPr>
          <w:rFonts w:ascii="Courier New" w:hAnsi="Courier New" w:cs="Courier New"/>
          <w:sz w:val="18"/>
          <w:szCs w:val="18"/>
        </w:rPr>
        <w:t xml:space="preserve"> Could not locate response line in adapter.rs. Manual injection may be required."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</w:t>
      </w:r>
      <w:r w:rsidRPr="00676D1E">
        <w:rPr>
          <w:rFonts w:ascii="Segoe UI Emoji" w:hAnsi="Segoe UI Emoji" w:cs="Segoe UI Emoji"/>
          <w:sz w:val="18"/>
          <w:szCs w:val="18"/>
        </w:rPr>
        <w:t>❌</w:t>
      </w:r>
      <w:r w:rsidRPr="00676D1E">
        <w:rPr>
          <w:rFonts w:ascii="Courier New" w:hAnsi="Courier New" w:cs="Courier New"/>
          <w:sz w:val="18"/>
          <w:szCs w:val="18"/>
        </w:rPr>
        <w:t xml:space="preserve"> Failed to inject code into adapter.rs: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"Manual injection may be required."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>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Try with hyper.rs instead, which is an alternative location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hyperRsPath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srcDir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"adapter/hyper.rs"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hyperRsPath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"Injecting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call into hyper.rs..."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Get-Content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hyperRsPath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injectionPoint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Select-String -Pattern 'let\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s+mut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s+response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\s*=.*' | Select-Object -First 1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injectionPoint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$index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injectionPoint.LineNumber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- 1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linesBefore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[0..$index]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linesAfter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[($index + 1)..($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hyperLines.Length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- 1)]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newContent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@(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linesBefore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' crate::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(&amp;mut response);'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linesAfter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    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newContent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Set-Content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hyperRsPath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    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Sanitization call injected into hyper.rs"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Write-Host "</w:t>
      </w:r>
      <w:r w:rsidRPr="00676D1E">
        <w:rPr>
          <w:rFonts w:ascii="Segoe UI Emoji" w:hAnsi="Segoe UI Emoji" w:cs="Segoe UI Emoji"/>
          <w:sz w:val="18"/>
          <w:szCs w:val="18"/>
        </w:rPr>
        <w:t>⚠️</w:t>
      </w:r>
      <w:r w:rsidRPr="00676D1E">
        <w:rPr>
          <w:rFonts w:ascii="Courier New" w:hAnsi="Courier New" w:cs="Courier New"/>
          <w:sz w:val="18"/>
          <w:szCs w:val="18"/>
        </w:rPr>
        <w:t xml:space="preserve"> Could not locate response line in hyper.rs. Manual injection may be required."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catch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    Write-Host "</w:t>
      </w:r>
      <w:r w:rsidRPr="00676D1E">
        <w:rPr>
          <w:rFonts w:ascii="Segoe UI Emoji" w:hAnsi="Segoe UI Emoji" w:cs="Segoe UI Emoji"/>
          <w:sz w:val="18"/>
          <w:szCs w:val="18"/>
        </w:rPr>
        <w:t>❌</w:t>
      </w:r>
      <w:r w:rsidRPr="00676D1E">
        <w:rPr>
          <w:rFonts w:ascii="Courier New" w:hAnsi="Courier New" w:cs="Courier New"/>
          <w:sz w:val="18"/>
          <w:szCs w:val="18"/>
        </w:rPr>
        <w:t xml:space="preserve"> Failed to inject code into hyper.rs: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"Manual injection may be required."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</w:t>
      </w:r>
      <w:r w:rsidRPr="00676D1E">
        <w:rPr>
          <w:rFonts w:ascii="Segoe UI Emoji" w:hAnsi="Segoe UI Emoji" w:cs="Segoe UI Emoji"/>
          <w:sz w:val="18"/>
          <w:szCs w:val="18"/>
        </w:rPr>
        <w:t>⚠️</w:t>
      </w:r>
      <w:r w:rsidRPr="00676D1E">
        <w:rPr>
          <w:rFonts w:ascii="Courier New" w:hAnsi="Courier New" w:cs="Courier New"/>
          <w:sz w:val="18"/>
          <w:szCs w:val="18"/>
        </w:rPr>
        <w:t xml:space="preserve"> Neither adapter.rs nor hyper.rs found. You'll need to manually add sanitization call to the adapter code."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# Create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for local testing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Write-Host "Creating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for local testing..."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@'</w:t>
      </w:r>
      <w:r w:rsidRPr="00676D1E">
        <w:rPr>
          <w:rFonts w:ascii="Courier New" w:hAnsi="Courier New" w:cs="Courier New"/>
          <w:sz w:val="18"/>
          <w:szCs w:val="18"/>
        </w:rPr>
        <w:br/>
        <w:t>package main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import (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fmt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"log"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"net/http"</w:t>
      </w:r>
      <w:r w:rsidRPr="00676D1E">
        <w:rPr>
          <w:rFonts w:ascii="Courier New" w:hAnsi="Courier New" w:cs="Courier New"/>
          <w:sz w:val="18"/>
          <w:szCs w:val="18"/>
        </w:rPr>
        <w:br/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main()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("Starting Lambda Web Adapter mock server on :8080")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http.HandleFunc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("/",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(w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http.ResponseWriter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, r *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http.Request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().Set("Content-Type", "text/plain")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().Set("Connection", "keep-alive")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().Set("Keep-Alive", "timeout=72")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w.WriteHeader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(200)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fmt.Fprintln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(w, "Adapter mock response with keep-alive headers")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log.Fatal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http.ListenAndServe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(":8080", nil))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  <w:t>'@ | Set-Content -Path (Join-Path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created successfully."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❌</w:t>
      </w:r>
      <w:r w:rsidRPr="00676D1E">
        <w:rPr>
          <w:rFonts w:ascii="Courier New" w:hAnsi="Courier New" w:cs="Courier New"/>
          <w:sz w:val="18"/>
          <w:szCs w:val="18"/>
        </w:rPr>
        <w:t xml:space="preserve"> Failed to create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Create lambda.py test file</w:t>
      </w:r>
      <w:r w:rsidRPr="00676D1E">
        <w:rPr>
          <w:rFonts w:ascii="Courier New" w:hAnsi="Courier New" w:cs="Courier New"/>
          <w:sz w:val="18"/>
          <w:szCs w:val="18"/>
        </w:rPr>
        <w:br/>
        <w:t>Write-Host "Creating lambda.py for testing..."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@'</w:t>
      </w:r>
      <w:r w:rsidRPr="00676D1E">
        <w:rPr>
          <w:rFonts w:ascii="Courier New" w:hAnsi="Courier New" w:cs="Courier New"/>
          <w:sz w:val="18"/>
          <w:szCs w:val="18"/>
        </w:rPr>
        <w:br/>
        <w:t>def handler(event, context):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enableConnection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event.get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queryStringParameters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", {})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enableConnection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is None: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enableConnection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{}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connection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enableConnection.get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("connection", "true")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enableConnection.get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("keep-alive", "true")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headers = {}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connection == "true":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headers.update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({"Connection": "keep-alive"})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== "true":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headers.update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({"Keep-Alive": "timeout=72"})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return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": 200,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"headers": headers,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"body": "Successful request to Lambda without web adapter (python)"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>'@ | Set-Content -Path (Join-Path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"lambda.py")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lambda.py created successfully."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❌</w:t>
      </w:r>
      <w:r w:rsidRPr="00676D1E">
        <w:rPr>
          <w:rFonts w:ascii="Courier New" w:hAnsi="Courier New" w:cs="Courier New"/>
          <w:sz w:val="18"/>
          <w:szCs w:val="18"/>
        </w:rPr>
        <w:t xml:space="preserve"> Failed to create lambda.py: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Create ec2.py for simulating non-Lambda targets</w:t>
      </w:r>
      <w:r w:rsidRPr="00676D1E">
        <w:rPr>
          <w:rFonts w:ascii="Courier New" w:hAnsi="Courier New" w:cs="Courier New"/>
          <w:sz w:val="18"/>
          <w:szCs w:val="18"/>
        </w:rPr>
        <w:br/>
        <w:t>Write-Host "Creating ec2.py for simulation..."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@'</w:t>
      </w:r>
      <w:r w:rsidRPr="00676D1E">
        <w:rPr>
          <w:rFonts w:ascii="Courier New" w:hAnsi="Courier New" w:cs="Courier New"/>
          <w:sz w:val="18"/>
          <w:szCs w:val="18"/>
        </w:rPr>
        <w:br/>
        <w:t>from flask import Flask, Response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app = Flask(__name__)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@app.route("/")</w:t>
      </w:r>
      <w:r w:rsidRPr="00676D1E">
        <w:rPr>
          <w:rFonts w:ascii="Courier New" w:hAnsi="Courier New" w:cs="Courier New"/>
          <w:sz w:val="18"/>
          <w:szCs w:val="18"/>
        </w:rPr>
        <w:br/>
        <w:t>def root():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return Response("Successful request to EC2 (python)",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headers={"Connection": "keep-alive", "Keep-Alive": "timeout=72"},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mimetype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="text/plain")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if __name__ == "__main__":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app.run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(port=5000)</w:t>
      </w:r>
      <w:r w:rsidRPr="00676D1E">
        <w:rPr>
          <w:rFonts w:ascii="Courier New" w:hAnsi="Courier New" w:cs="Courier New"/>
          <w:sz w:val="18"/>
          <w:szCs w:val="18"/>
        </w:rPr>
        <w:br/>
        <w:t>'@ | Set-Content -Path (Join-Path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"ec2.py")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ec2.py created successfully."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</w:t>
      </w:r>
      <w:r w:rsidRPr="00676D1E">
        <w:rPr>
          <w:rFonts w:ascii="Segoe UI Emoji" w:hAnsi="Segoe UI Emoji" w:cs="Segoe UI Emoji"/>
          <w:sz w:val="18"/>
          <w:szCs w:val="18"/>
        </w:rPr>
        <w:t>❌</w:t>
      </w:r>
      <w:r w:rsidRPr="00676D1E">
        <w:rPr>
          <w:rFonts w:ascii="Courier New" w:hAnsi="Courier New" w:cs="Courier New"/>
          <w:sz w:val="18"/>
          <w:szCs w:val="18"/>
        </w:rPr>
        <w:t xml:space="preserve"> Failed to create ec2.py: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Local Lambda Web Adapter setup completed successfully."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"Next steps:"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>Write-Host "1. Build the adapter with: 'cd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&amp;&amp; go build -o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>bin/aws-lambda-web-adapter.exe .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-lambda-web-adapter'"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>Write-Host "2. Test the adapter with: './3-test-local-adapter.ps1'"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>Write-Host "3. Build the Lambda Layer with: './2-build-layer-zip.ps1'"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</w:p>
    <w:p w14:paraId="3991525A" w14:textId="77777777" w:rsidR="00DC3F5E" w:rsidRDefault="00DC3F5E" w:rsidP="00DC3F5E">
      <w:pPr>
        <w:pStyle w:val="Heading2"/>
      </w:pPr>
      <w:r>
        <w:lastRenderedPageBreak/>
        <w:t>2-build-layer-zip.ps1</w:t>
      </w:r>
    </w:p>
    <w:p w14:paraId="1711087C" w14:textId="77777777" w:rsidR="00DC3F5E" w:rsidRPr="00676D1E" w:rsidRDefault="00DC3F5E" w:rsidP="00DC3F5E">
      <w:pPr>
        <w:rPr>
          <w:rFonts w:ascii="Courier New" w:hAnsi="Courier New" w:cs="Courier New"/>
          <w:sz w:val="18"/>
          <w:szCs w:val="18"/>
        </w:rPr>
      </w:pPr>
      <w:r w:rsidRPr="00676D1E">
        <w:rPr>
          <w:rFonts w:ascii="Courier New" w:hAnsi="Courier New" w:cs="Courier New"/>
          <w:sz w:val="18"/>
          <w:szCs w:val="18"/>
        </w:rPr>
        <w:t># Enhanced PowerShell script to build Lambda Layer</w:t>
      </w:r>
      <w:r w:rsidRPr="00676D1E">
        <w:rPr>
          <w:rFonts w:ascii="Courier New" w:hAnsi="Courier New" w:cs="Courier New"/>
          <w:sz w:val="18"/>
          <w:szCs w:val="18"/>
        </w:rPr>
        <w:br/>
        <w:t># Purpose: Builds and packages the Lambda Web Adapter with header sanitization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ErrorActionPreference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"Stop"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Simple coloring approach - testing if this works</w:t>
      </w:r>
      <w:r w:rsidRPr="00676D1E">
        <w:rPr>
          <w:rFonts w:ascii="Courier New" w:hAnsi="Courier New" w:cs="Courier New"/>
          <w:sz w:val="18"/>
          <w:szCs w:val="18"/>
        </w:rPr>
        <w:br/>
        <w:t>Write-Host "Building Lambda Web Adapter Layer with header sanitization..."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Store original directory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Get-Location 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"bin"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"custom-lambda-layer"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"extensions"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"custom-lambda-adapter-layer.zip"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Clean up any existing files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"Cleaning up existing files..."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Check for and stop any processes that might lock the adapter binary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runningAdapterProc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Get-Process -Name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runningAdapterProc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"Stopping running adapter process to prevent file locks..."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runningAdapterProc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Stop-Process -Force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Start-Sleep -Seconds 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Check for and close any open file handles to the ZIP file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Remove-Item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"Removed existing ZIP file"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"Warning: Could not remove existing ZIP file. It may be locked."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"custom-lambda-adapter-layer-new.zip"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"Using alternative ZIP file name: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Clean layer directory if it exists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Remove-Item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-Recurse -Force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    Write-Host "Removed existing layer directory"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"Warning: Could not remove existing layer directory"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"custom-lambda-layer-new"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"extensions"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"Using alternative layer directory: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Ensure directories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"Creating fresh directories..."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New-Item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-ItemType Directory -Force | Out-Null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New-Item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-ItemType Directory -Force | Out-Null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Check if Go is installed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goVersion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&amp; go version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"Using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goVersion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"Error: Go is not installed or not in PATH"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throw "Go is required for this build script"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Building with Go for Linux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"Building adapter with Go for Linux..."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Set-Location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Verify Go source files exist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(-not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"Creating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with header sanitization..."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Create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directory if needed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Split-Path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-Parent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if (-not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New-Item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-ItemType Directory -Force | Out-Null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Create the modified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with header sanitization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@'</w:t>
      </w:r>
      <w:r w:rsidRPr="00676D1E">
        <w:rPr>
          <w:rFonts w:ascii="Courier New" w:hAnsi="Courier New" w:cs="Courier New"/>
          <w:sz w:val="18"/>
          <w:szCs w:val="18"/>
        </w:rPr>
        <w:br/>
        <w:t>package main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import (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"io"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"log"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"net/http"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// List of disallowed HTTP/2 headers that need to be sanitized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var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[]string{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"connection",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"keep-alive",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"proxy-connection",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"transfer-encoding",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"upgrade",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//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removes disallowed HTTP/2 headers from the response</w:t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(header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_, name := range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header.Del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(name)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main()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("Starting AWS Lambda Web Adapter with HTTP/2 header sanitization")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// Get Lambda endpoint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lambdaEndpoint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os.Getenv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("AWS_LAMBDA_RUNTIME_API")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 xml:space="preserve">if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lambdaEndpoint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== ""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log.Fatal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("AWS_LAMBDA_RUNTIME_API environment variable is not set")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// Simple proxy server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http.HandleFunc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("/",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(w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http.ResponseWriter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, r *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http.Request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Forward the request to Lambda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:= "http://" +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lambdaEndpoint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+ "/2015-03-31/functions/current/invocations"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Create a new request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req, err :=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http.NewRequest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r.Method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r.Body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if err != nil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(w, "Error creating request to Lambda",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http.StatusInternalServerError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return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Copy headers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name, values := range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for _, value := range values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req.Header.Add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(name, value)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Send request to Lambda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client := &amp;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http.Client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{}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resp, err :=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client.Do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(req)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if err != nil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(w, "Error forwarding request to Lambda",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http.StatusBadGateway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return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defer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resp.Body.Close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Copy response headers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name, values := range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for _, value := range values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().Add(name, value)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Apply header 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Log the 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("Headers sanitized for HTTP/2 compatibility")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Set status code and copy body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w.WriteHeader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io.Copy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(w,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resp.Body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})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// Start server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log.Fatal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http.ListenAndServe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(":8080", nil))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  <w:t>'@ | Set-Content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Set Go environment for Linux cross-compilation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env:GOOS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env:GOARCH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"amd64"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env:CGO_ENABLED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"0"  # Disable CGO for static binary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Initialize Go module if needed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(-not (Test-Path (Join-Path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"go.mod")))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"Initializing Go module..."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&amp; go mod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Build the adapter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"Building static binary for Lambda..."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&amp; go build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ldflags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="-s -w" -o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./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(-not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"Error: Go build failed. No binary found."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throw "Build failed"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Get binary size and info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binaryInfo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Write-Host "Binary built successfully: $($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binaryInfo.Length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bytes"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Copy binary into the layer structure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"Copying binary into Lambda Layer layout..."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Copy-Item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binaryPath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-Destination (Join-Path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-lambda-web-adapter") -Force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Create a bootstrap file to ensure executable permissions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bootstrapPath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"bootstrap"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@"</w:t>
      </w:r>
      <w:r w:rsidRPr="00676D1E">
        <w:rPr>
          <w:rFonts w:ascii="Courier New" w:hAnsi="Courier New" w:cs="Courier New"/>
          <w:sz w:val="18"/>
          <w:szCs w:val="18"/>
        </w:rPr>
        <w:br/>
        <w:t>#!/bin/bash</w:t>
      </w:r>
      <w:r w:rsidRPr="00676D1E">
        <w:rPr>
          <w:rFonts w:ascii="Courier New" w:hAnsi="Courier New" w:cs="Courier New"/>
          <w:sz w:val="18"/>
          <w:szCs w:val="18"/>
        </w:rPr>
        <w:br/>
        <w:t># Script to ensure permissions and launch adapter</w:t>
      </w:r>
      <w:r w:rsidRPr="00676D1E">
        <w:rPr>
          <w:rFonts w:ascii="Courier New" w:hAnsi="Courier New" w:cs="Courier New"/>
          <w:sz w:val="18"/>
          <w:szCs w:val="18"/>
        </w:rPr>
        <w:br/>
        <w:t>set -e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Log startup</w:t>
      </w:r>
      <w:r w:rsidRPr="00676D1E">
        <w:rPr>
          <w:rFonts w:ascii="Courier New" w:hAnsi="Courier New" w:cs="Courier New"/>
          <w:sz w:val="18"/>
          <w:szCs w:val="18"/>
        </w:rPr>
        <w:br/>
        <w:t>echo "AWS Lambda Web Adapter with HTTP/2 header sanitization starting..."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Make adapter executable</w:t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chmod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+x /opt/extensions/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Run adapter</w:t>
      </w:r>
      <w:r w:rsidRPr="00676D1E">
        <w:rPr>
          <w:rFonts w:ascii="Courier New" w:hAnsi="Courier New" w:cs="Courier New"/>
          <w:sz w:val="18"/>
          <w:szCs w:val="18"/>
        </w:rPr>
        <w:br/>
        <w:t>exec /opt/extensions/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</w:t>
      </w:r>
      <w:r w:rsidRPr="00676D1E">
        <w:rPr>
          <w:rFonts w:ascii="Courier New" w:hAnsi="Courier New" w:cs="Courier New"/>
          <w:sz w:val="18"/>
          <w:szCs w:val="18"/>
        </w:rPr>
        <w:br/>
        <w:t>"@ | Set-Content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bootstrapPath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NoNewline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Create ZIP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"Creating Lambda Layer ZIP..."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Use PowerShell's built-in Compress-Archive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Remove-Item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We need to preserve the directory structure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Set-Location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layerDir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Compress-Archive -Path "extensions"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DestinationPath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Set-Location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Verify ZIP file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zipInfo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"Lambda Layer ZIP created successfully:"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  Path: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  Size: $($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zipInfo.Length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bytes"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"DEPLOYMENT INSTRUCTIONS:"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"1. Upload this ZIP as a Lambda Layer"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"2. Add the layer to your Lambda function"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"3. Set this environment variable in your Lambda:"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   AWS_LAMBDA_EXEC_WRAPPER: /opt/extensions/bootstrap"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"The adapter will now sanitize HTTP/2 headers automatically."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throw "ZIP file creation failed"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  <w:t>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"Error: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"Stack trace: $($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>_.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ScriptStackTrace</w:t>
      </w:r>
      <w:proofErr w:type="spellEnd"/>
      <w:proofErr w:type="gramEnd"/>
      <w:r w:rsidRPr="00676D1E">
        <w:rPr>
          <w:rFonts w:ascii="Courier New" w:hAnsi="Courier New" w:cs="Courier New"/>
          <w:sz w:val="18"/>
          <w:szCs w:val="18"/>
        </w:rPr>
        <w:t>)"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"Please make sure no applications are using any of the files and try again."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  <w:t>finally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ALWAYS return to original directory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Set-Location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Restore normal Go environment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proofErr w:type="gramStart"/>
      <w:r w:rsidRPr="00676D1E">
        <w:rPr>
          <w:rFonts w:ascii="Courier New" w:hAnsi="Courier New" w:cs="Courier New"/>
          <w:sz w:val="18"/>
          <w:szCs w:val="18"/>
        </w:rPr>
        <w:t>env:GOOS</w:t>
      </w:r>
      <w:proofErr w:type="spellEnd"/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=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proofErr w:type="gramStart"/>
      <w:r w:rsidRPr="00676D1E">
        <w:rPr>
          <w:rFonts w:ascii="Courier New" w:hAnsi="Courier New" w:cs="Courier New"/>
          <w:sz w:val="18"/>
          <w:szCs w:val="18"/>
        </w:rPr>
        <w:t>env:GOARCH</w:t>
      </w:r>
      <w:proofErr w:type="spellEnd"/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=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proofErr w:type="gramStart"/>
      <w:r w:rsidRPr="00676D1E">
        <w:rPr>
          <w:rFonts w:ascii="Courier New" w:hAnsi="Courier New" w:cs="Courier New"/>
          <w:sz w:val="18"/>
          <w:szCs w:val="18"/>
        </w:rPr>
        <w:t>env:CGO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>_ENABLED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""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"Done!"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</w:p>
    <w:p w14:paraId="037F42F6" w14:textId="77777777" w:rsidR="00DC3F5E" w:rsidRDefault="00DC3F5E" w:rsidP="00DC3F5E">
      <w:pPr>
        <w:pStyle w:val="Heading2"/>
      </w:pPr>
      <w:r>
        <w:t>3-test-local-adapter.ps1</w:t>
      </w:r>
    </w:p>
    <w:p w14:paraId="4438768A" w14:textId="77777777" w:rsidR="00DC3F5E" w:rsidRPr="00676D1E" w:rsidRDefault="00DC3F5E" w:rsidP="00DC3F5E">
      <w:pPr>
        <w:rPr>
          <w:rFonts w:ascii="Courier New" w:hAnsi="Courier New" w:cs="Courier New"/>
          <w:sz w:val="18"/>
          <w:szCs w:val="18"/>
        </w:rPr>
      </w:pPr>
      <w:r w:rsidRPr="00676D1E">
        <w:rPr>
          <w:rFonts w:ascii="Courier New" w:hAnsi="Courier New" w:cs="Courier New"/>
          <w:sz w:val="18"/>
          <w:szCs w:val="18"/>
        </w:rPr>
        <w:t># PowerShell script to test local Lambda Web Adapter build and header output</w:t>
      </w:r>
      <w:r w:rsidRPr="00676D1E">
        <w:rPr>
          <w:rFonts w:ascii="Courier New" w:hAnsi="Courier New" w:cs="Courier New"/>
          <w:sz w:val="18"/>
          <w:szCs w:val="18"/>
        </w:rPr>
        <w:br/>
        <w:t># Tests if the adapter is correctly sanitizing HTTP headers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ErrorActionPreference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"Stop"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"Starting local Lambda Web Adapter test..."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Get-Location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"bin/aws-lambda-web-adapter.exe"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0: Terminate any existing adapter process</w:t>
      </w:r>
      <w:r w:rsidRPr="00676D1E">
        <w:rPr>
          <w:rFonts w:ascii="Courier New" w:hAnsi="Courier New" w:cs="Courier New"/>
          <w:sz w:val="18"/>
          <w:szCs w:val="18"/>
        </w:rPr>
        <w:br/>
        <w:t>Write-Host "Checking for existing adapter processes..."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$running = Get-Process -Name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if ($running)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"Existing adapter process found. Terminating..."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Stop-Process -Name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 -Force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Start-Sleep -Seconds 1</w:t>
      </w:r>
      <w:r w:rsidRPr="00676D1E">
        <w:rPr>
          <w:rFonts w:ascii="Courier New" w:hAnsi="Courier New" w:cs="Courier New"/>
          <w:sz w:val="18"/>
          <w:szCs w:val="18"/>
        </w:rPr>
        <w:br/>
        <w:t>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"No existing adapter process running."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1: Build the adapter binary if not found</w:t>
      </w:r>
      <w:r w:rsidRPr="00676D1E">
        <w:rPr>
          <w:rFonts w:ascii="Courier New" w:hAnsi="Courier New" w:cs="Courier New"/>
          <w:sz w:val="18"/>
          <w:szCs w:val="18"/>
        </w:rPr>
        <w:br/>
        <w:t>if (!(Test-Path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"Building adapter..."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Push-Location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if (!(Test-Path "go.mod"))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go mod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go build -o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./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($LASTEXITCODE -ne 0)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"Build failed!"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exit 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  Pop-Location</w:t>
      </w:r>
      <w:r w:rsidRPr="00676D1E">
        <w:rPr>
          <w:rFonts w:ascii="Courier New" w:hAnsi="Courier New" w:cs="Courier New"/>
          <w:sz w:val="18"/>
          <w:szCs w:val="18"/>
        </w:rPr>
        <w:br/>
        <w:t>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"Adapter binary already exists. Skipping build."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2: Start the adapter server in background</w:t>
      </w:r>
      <w:r w:rsidRPr="00676D1E">
        <w:rPr>
          <w:rFonts w:ascii="Courier New" w:hAnsi="Courier New" w:cs="Courier New"/>
          <w:sz w:val="18"/>
          <w:szCs w:val="18"/>
        </w:rPr>
        <w:br/>
        <w:t>Write-Host "Starting adapter server on port 8080..."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Use Start-Job to run in background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$job = Start-Job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ScriptBlock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param($path)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&amp; $path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ArgumentList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binPath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Wait for server to start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Start-Sleep -Seconds 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"Adapter started as background job."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"Failed to start adapter: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3: Send request using Invoke-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WebRequest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Write-Host "Sending request to http://localhost:8080..."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$response = Invoke-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WebRequest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-Uri http://localhost:8080/ -Headers @{ "Accept" = "*/*" }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UseBasicParsing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Save and show raw headers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responseLog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env:TEMP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"adapter-response.log"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response.RawContent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Out-File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responseLog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-Encoding utf8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"Response saved to: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responseLog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"Response Body:"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response.Content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Write-Host "Raw Headers:"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response.RawContent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"Error sending request: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"Make sure the adapter is running and responding on port 8080"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4: Check headers</w:t>
      </w:r>
      <w:r w:rsidRPr="00676D1E">
        <w:rPr>
          <w:rFonts w:ascii="Courier New" w:hAnsi="Courier New" w:cs="Courier New"/>
          <w:sz w:val="18"/>
          <w:szCs w:val="18"/>
        </w:rPr>
        <w:br/>
        <w:t>Write-Host "Checking response headers..."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if ($response)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Convert headers to lowercase for case-insensitive comparison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rawHeaders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response.RawContent.ToLower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rawHeaders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"connection: keep-alive"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rawHeaders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"keep-alive:"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"Verifying if disallowed headers are present in the response..."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-and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"SUCCESS: 'Connection' and 'Keep-Alive' headers were detected in the HTTP response."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"This indicates that the mock adapter (or upstream app) is returning raw headers as expected."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"In production, these headers would violate the HTTP/2 spec unless sanitized."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Show what sanitized headers would look like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"EXAMPLE: Sanitized Headers (what they should look like after sanitization):"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response.RawContent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-split "`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r`n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@()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@("connection:", "keep-alive:")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foreach ($line in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headerLines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isDisallowed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$false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foreach ($header in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line.ToLower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StartsWith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($header))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isDisallowed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$true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break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(-not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isDisallowed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+= $line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-join "`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r`n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")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Gray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"WARNING: One or both disallowed headers are missing:"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"- Connection header found: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"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"- Keep-Alive header found: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"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"If you're testing the unpatched adapter, this might indicate an error."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"If you're testing the patched version, this is expected behavior (headers are being sanitized)."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>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"Could not verify headers - no response received."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5: Clean up</w:t>
      </w:r>
      <w:r w:rsidRPr="00676D1E">
        <w:rPr>
          <w:rFonts w:ascii="Courier New" w:hAnsi="Courier New" w:cs="Courier New"/>
          <w:sz w:val="18"/>
          <w:szCs w:val="18"/>
        </w:rPr>
        <w:br/>
        <w:t>Write-Host "Stopping adapter background job..."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Stop-Job -Job $job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Remove-Job -Job $job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Also try to kill any remaining processes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Get-Process -Name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Stop-Process -Force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"Adapter server stopped."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"Warning: Could not stop adapter process: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"You may need to terminate it manually."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"Test completed!"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"Summary: This test confirms whether the adapter is sanitizing HTTP/1.1 headers."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 </w:t>
      </w:r>
      <w:r w:rsidRPr="00676D1E">
        <w:rPr>
          <w:rFonts w:ascii="Courier New" w:hAnsi="Courier New" w:cs="Courier New"/>
          <w:sz w:val="18"/>
          <w:szCs w:val="18"/>
        </w:rPr>
        <w:br/>
        <w:t>Write-Host "- For testing purposes, the original adapter should output the restricted headers."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  <w:r w:rsidRPr="00676D1E">
        <w:rPr>
          <w:rFonts w:ascii="Courier New" w:hAnsi="Courier New" w:cs="Courier New"/>
          <w:sz w:val="18"/>
          <w:szCs w:val="18"/>
        </w:rPr>
        <w:br/>
        <w:t>Write-Host "- In production with the patched Layer, these headers will be sanitized."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</w:p>
    <w:p w14:paraId="45285530" w14:textId="77777777" w:rsidR="00DC3F5E" w:rsidRDefault="00DC3F5E" w:rsidP="00DC3F5E">
      <w:pPr>
        <w:pStyle w:val="Heading2"/>
      </w:pPr>
      <w:r>
        <w:t>4-test-adapter-with-flask.ps1</w:t>
      </w:r>
    </w:p>
    <w:p w14:paraId="3758F019" w14:textId="77777777" w:rsidR="00DC3F5E" w:rsidRPr="00676D1E" w:rsidRDefault="00DC3F5E" w:rsidP="00DC3F5E">
      <w:pPr>
        <w:rPr>
          <w:rFonts w:ascii="Courier New" w:hAnsi="Courier New" w:cs="Courier New"/>
          <w:sz w:val="18"/>
          <w:szCs w:val="18"/>
        </w:rPr>
      </w:pPr>
      <w:r w:rsidRPr="00676D1E">
        <w:rPr>
          <w:rFonts w:ascii="Courier New" w:hAnsi="Courier New" w:cs="Courier New"/>
          <w:sz w:val="18"/>
          <w:szCs w:val="18"/>
        </w:rPr>
        <w:t># PowerShell script to test adapter stripping headers with Flask</w:t>
      </w:r>
      <w:r w:rsidRPr="00676D1E">
        <w:rPr>
          <w:rFonts w:ascii="Courier New" w:hAnsi="Courier New" w:cs="Courier New"/>
          <w:sz w:val="18"/>
          <w:szCs w:val="18"/>
        </w:rPr>
        <w:br/>
        <w:t># Purpose: Test if sanitization works with a real upstream server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ErrorActionPreference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"Stop"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"Starting Lambda Web Adapter Flask integration test..."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Setup paths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Get-Location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</w:t>
      </w:r>
      <w:r w:rsidRPr="00676D1E">
        <w:rPr>
          <w:rFonts w:ascii="Courier New" w:hAnsi="Courier New" w:cs="Courier New"/>
          <w:sz w:val="18"/>
          <w:szCs w:val="18"/>
        </w:rPr>
        <w:br/>
        <w:t>$ec2App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"ec2.py"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env:TEMP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"adapter-test"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"Using the following paths:"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Write-Host "- Project root: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>Write-Host "- Adapter directory: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>Write-Host "- Flask app path: $ec2App"</w:t>
      </w:r>
      <w:r w:rsidRPr="00676D1E">
        <w:rPr>
          <w:rFonts w:ascii="Courier New" w:hAnsi="Courier New" w:cs="Courier New"/>
          <w:sz w:val="18"/>
          <w:szCs w:val="18"/>
        </w:rPr>
        <w:br/>
        <w:t>Write-Host "- Test directory: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1: Clean up previous processes</w:t>
      </w:r>
      <w:r w:rsidRPr="00676D1E">
        <w:rPr>
          <w:rFonts w:ascii="Courier New" w:hAnsi="Courier New" w:cs="Courier New"/>
          <w:sz w:val="18"/>
          <w:szCs w:val="18"/>
        </w:rPr>
        <w:br/>
        <w:t>Write-Host "Cleaning up any previous processes..."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$null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$null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Kill any existing Python processes that might be running the Flask app</w:t>
      </w:r>
      <w:r w:rsidRPr="00676D1E">
        <w:rPr>
          <w:rFonts w:ascii="Courier New" w:hAnsi="Courier New" w:cs="Courier New"/>
          <w:sz w:val="18"/>
          <w:szCs w:val="18"/>
        </w:rPr>
        <w:br/>
        <w:t>Get-Process -Name "python"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Stop-Process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# Kill any adapter test processes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>Get-Process -Name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-lambda-web-adapter"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Stop-Process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Start-Sleep -Seconds 1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2: Start Flask app</w:t>
      </w:r>
      <w:r w:rsidRPr="00676D1E">
        <w:rPr>
          <w:rFonts w:ascii="Courier New" w:hAnsi="Courier New" w:cs="Courier New"/>
          <w:sz w:val="18"/>
          <w:szCs w:val="18"/>
        </w:rPr>
        <w:br/>
        <w:t>Write-Host "Starting Flask app on port 5000..."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Check if Python is available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pythonVersion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&amp; python --version 2&gt;&amp;1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"Using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pythonVersion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Start Flask in background using PowerShell job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Start-Job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ScriptBlock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param($script)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&amp; python $script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ArgumentList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$ec2App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Wait for Flask to start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"Waiting for Flask to start..."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Start-Sleep -Seconds 3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"Error starting Flask app: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"Make sure Python and Flask are installed."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3: Create Go adapter test app with a way to capture headers</w:t>
      </w:r>
      <w:r w:rsidRPr="00676D1E">
        <w:rPr>
          <w:rFonts w:ascii="Courier New" w:hAnsi="Courier New" w:cs="Courier New"/>
          <w:sz w:val="18"/>
          <w:szCs w:val="18"/>
        </w:rPr>
        <w:br/>
        <w:t>Write-Host "Creating Go test adapter with header logging..."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Create or clean test directory</w:t>
      </w:r>
      <w:r w:rsidRPr="00676D1E">
        <w:rPr>
          <w:rFonts w:ascii="Courier New" w:hAnsi="Courier New" w:cs="Courier New"/>
          <w:sz w:val="18"/>
          <w:szCs w:val="18"/>
        </w:rPr>
        <w:br/>
        <w:t>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Remove-Item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-Recurse -Force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  <w:t>New-Item 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-ItemType Directory -Force | Out-Null</w:t>
      </w:r>
      <w:r w:rsidRPr="00676D1E">
        <w:rPr>
          <w:rFonts w:ascii="Courier New" w:hAnsi="Courier New" w:cs="Courier New"/>
          <w:sz w:val="18"/>
          <w:szCs w:val="18"/>
        </w:rPr>
        <w:br/>
        <w:t>Set-Location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Create Go module</w:t>
      </w:r>
      <w:r w:rsidRPr="00676D1E">
        <w:rPr>
          <w:rFonts w:ascii="Courier New" w:hAnsi="Courier New" w:cs="Courier New"/>
          <w:sz w:val="18"/>
          <w:szCs w:val="18"/>
        </w:rPr>
        <w:br/>
        <w:t>@"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module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adaptertest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go 1.18</w:t>
      </w:r>
      <w:r w:rsidRPr="00676D1E">
        <w:rPr>
          <w:rFonts w:ascii="Courier New" w:hAnsi="Courier New" w:cs="Courier New"/>
          <w:sz w:val="18"/>
          <w:szCs w:val="18"/>
        </w:rPr>
        <w:br/>
        <w:t>"@ | Set-Content "go.mod"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# Create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with header sanitization and logging</w:t>
      </w:r>
      <w:r w:rsidRPr="00676D1E">
        <w:rPr>
          <w:rFonts w:ascii="Courier New" w:hAnsi="Courier New" w:cs="Courier New"/>
          <w:sz w:val="18"/>
          <w:szCs w:val="18"/>
        </w:rPr>
        <w:br/>
        <w:t>@"</w:t>
      </w:r>
      <w:r w:rsidRPr="00676D1E">
        <w:rPr>
          <w:rFonts w:ascii="Courier New" w:hAnsi="Courier New" w:cs="Courier New"/>
          <w:sz w:val="18"/>
          <w:szCs w:val="18"/>
        </w:rPr>
        <w:br/>
        <w:t>package main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import (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fmt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"io"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"log"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"net/http"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"strings"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// List of disallowed HTTP/2 headers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var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[]string{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"connection",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"keep-alive",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"proxy-connection",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"transfer-encoding",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"upgrade",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//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removes disallowed headers</w:t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(header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_, name := range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header.Del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(name)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//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writeHeadersToFile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writes headers to a file</w:t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writeHeadersToFile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(filename string, headers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 xml:space="preserve">file, err :=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os.Create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(filename)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if err != nil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("Error creating file %s: %v", filename, err)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return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 xml:space="preserve">defer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file.Close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for k, v := range headers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fmt.Fprintf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(file, "%s: %s\n", k,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strings.Join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(v, ", "))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main()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("Starting header sanitization test on :8080")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("Proxying to Flask server on http://localhost:5000")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http.HandleFunc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("/",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(w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http.ResponseWriter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, r *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http.Request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Forward to Flask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resp, err :=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("http://localhost:5000/")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if err != nil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(w, "Failed to reach Flask",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http.StatusBadGateway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("Error: %v", err)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return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defer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resp.Body.Close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Make a copy of original headers for comparison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:= make(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k, v := range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[k] = v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Copy all headers to our response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k, v := range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_,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vv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:= range v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().Add(k,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vv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Log original headers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fmt.Println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nORIGINAL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HEADERS FROM FLASK:")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k, v := range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fmt.Printf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("  %s: %s\n", k,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strings.Join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(v, ", "))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Write original headers to file for PowerShell to read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writeHeadersToFile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("original_headers.txt",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Apply 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Log sanitized headers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fmt.Println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nSANITIZED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HEADERS BEING RETURNED:")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 xml:space="preserve">for k, v := range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 {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fmt.Printf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("  %s: %s\n", k,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strings.Join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(v, ", "))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Write sanitized headers to file for PowerShell to read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writeHeadersToFile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("sanitized_headers.txt",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  <w:t>// Return response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w.WriteHeader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io.Copy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(w,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resp.Body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  <w:t>})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tab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log.Fatal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http.ListenAndServe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(":8080", nil))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  <w:t>"@ | Set-Content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main.go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4: Build and run adapter test</w:t>
      </w:r>
      <w:r w:rsidRPr="00676D1E">
        <w:rPr>
          <w:rFonts w:ascii="Courier New" w:hAnsi="Courier New" w:cs="Courier New"/>
          <w:sz w:val="18"/>
          <w:szCs w:val="18"/>
        </w:rPr>
        <w:br/>
        <w:t>Write-Host "Building Go test adapter..."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Check if Go is available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goVersion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&amp; go version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"Using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goVersion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Build for Windows (default)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go build -o adapter-test.exe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(!(Test-Path "adapter-test.exe"))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throw "Failed to build adapter-test.exe"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"Running adapter on port 8080..."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Start-Job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ScriptBlock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param($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Set-Location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./adapter-test.exe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ArgumentList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Wait for adapter to start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Start-Sleep -Seconds 2</w:t>
      </w:r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"Error building or starting adapter: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Try to clean up Flask job if it exists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Stop-Job -Job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Remove-Job -Job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"Failed to build or start Go adapter. Test aborted."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Set-Location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5: Test the header sanitization</w:t>
      </w:r>
      <w:r w:rsidRPr="00676D1E">
        <w:rPr>
          <w:rFonts w:ascii="Courier New" w:hAnsi="Courier New" w:cs="Courier New"/>
          <w:sz w:val="18"/>
          <w:szCs w:val="18"/>
        </w:rPr>
        <w:br/>
        <w:t>Write-Host "Sending request to test header sanitization..."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"original_headers.txt"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Join-Path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"sanitized_headers.txt"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Clear any existing files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 Remove-Item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 Remove-Item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Send request to trigger header logging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$response = Invoke-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WebRequest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-Uri "http://localhost:8080/"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UseBasicParsing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Wait a moment for files to be written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Start-Sleep -Seconds 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Step 6: Show before and after headers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""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"COMPARING HEADERS BEFORE AND AFTER SANITIZATION:"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"------------------------------------------------"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DarkGray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Get-Content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"ORIGINAL HEADERS FROM FLASK:"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Magenta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foreach ($line in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# Highlight disallowed headers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($line -match "^(Connection|Keep-Alive|Proxy-Connection|Transfer-Encoding|Upgrade):")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Write-Host $line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Write-Host $line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Gray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"Could not read original headers file."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""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Get-Content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"SANITIZED HEADERS RETURNED TO CLIENT:"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foreach ($line in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$line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Gray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"Could not read sanitized headers file."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"------------------------------------------------"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DarkGray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Step 7: Analyze headers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""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"HEADER SANITIZATION ANALYSIS:"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$false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$false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foreach ($line in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originalHeaders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($line -match "^Connection:") {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$true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($line -match "^Keep-Alive:") {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$true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$false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$false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foreach ($line in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($line -match "^Connection:") {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$true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($line -match "^Keep-Alive:") {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$true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Report findings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-or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"Original headers contained disallowed headers:"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 Write-Host "- Connection header found in original"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 Write-Host "- Keep-Alive header found in original"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"Note: Original headers didn't contain disallowed headers."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"This might indicate that Flask isn't sending the expected headers."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-or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</w:t>
      </w:r>
      <w:r w:rsidRPr="00676D1E">
        <w:rPr>
          <w:rFonts w:ascii="Segoe UI Emoji" w:hAnsi="Segoe UI Emoji" w:cs="Segoe UI Emoji"/>
          <w:sz w:val="18"/>
          <w:szCs w:val="18"/>
        </w:rPr>
        <w:t>❌</w:t>
      </w:r>
      <w:r w:rsidRPr="00676D1E">
        <w:rPr>
          <w:rFonts w:ascii="Courier New" w:hAnsi="Courier New" w:cs="Courier New"/>
          <w:sz w:val="18"/>
          <w:szCs w:val="18"/>
        </w:rPr>
        <w:t xml:space="preserve"> FAIL: Disallowed headers are still present after sanitization!"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>{ Write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>-Host "- Connection header still present"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>Red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>{ Write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>-Host "- Keep-Alive header still present"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>Red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"The sanitization code is NOT properly removing headers."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connectionFound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-or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keepAliveFound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</w:t>
      </w:r>
      <w:r w:rsidRPr="00676D1E">
        <w:rPr>
          <w:rFonts w:ascii="Segoe UI Emoji" w:hAnsi="Segoe UI Emoji" w:cs="Segoe UI Emoji"/>
          <w:sz w:val="18"/>
          <w:szCs w:val="18"/>
        </w:rPr>
        <w:t>✅</w:t>
      </w:r>
      <w:r w:rsidRPr="00676D1E">
        <w:rPr>
          <w:rFonts w:ascii="Courier New" w:hAnsi="Courier New" w:cs="Courier New"/>
          <w:sz w:val="18"/>
          <w:szCs w:val="18"/>
        </w:rPr>
        <w:t xml:space="preserve"> SUCCESS: Disallowed headers were properly sanitized!"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"The header sanitization code is working correctly."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"This confirms our Lambda Layer will correctly sanitize headers for HTTP/2 compatibility."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</w:t>
      </w:r>
      <w:r w:rsidRPr="00676D1E">
        <w:rPr>
          <w:rFonts w:ascii="Segoe UI Emoji" w:hAnsi="Segoe UI Emoji" w:cs="Segoe UI Emoji"/>
          <w:sz w:val="18"/>
          <w:szCs w:val="18"/>
        </w:rPr>
        <w:t>⚠️</w:t>
      </w:r>
      <w:r w:rsidRPr="00676D1E">
        <w:rPr>
          <w:rFonts w:ascii="Courier New" w:hAnsi="Courier New" w:cs="Courier New"/>
          <w:sz w:val="18"/>
          <w:szCs w:val="18"/>
        </w:rPr>
        <w:t xml:space="preserve"> INDETERMINATE: No disallowed headers were present to sanitize."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"Please check that ec2.py is configured to send Connection and Keep-Alive headers."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"Error testing adapter: $_"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"Make sure both Flask and the adapter are running."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Step 8: Clean up</w:t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"Cleaning up..."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Stop jobs</w:t>
      </w:r>
      <w:r w:rsidRPr="00676D1E">
        <w:rPr>
          <w:rFonts w:ascii="Courier New" w:hAnsi="Courier New" w:cs="Courier New"/>
          <w:sz w:val="18"/>
          <w:szCs w:val="18"/>
        </w:rPr>
        <w:br/>
        <w:t>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Stop-Job -Job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Remove-Job -Job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Stop-Job -Job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Remove-Job -Job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adapterJob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Kill any remaining processes</w:t>
      </w:r>
      <w:r w:rsidRPr="00676D1E">
        <w:rPr>
          <w:rFonts w:ascii="Courier New" w:hAnsi="Courier New" w:cs="Courier New"/>
          <w:sz w:val="18"/>
          <w:szCs w:val="18"/>
        </w:rPr>
        <w:br/>
        <w:t>Get-Process -Name "python"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Stop-Process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Get-Process -Name "adapter-test"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Stop-Process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Return to original directory</w:t>
      </w:r>
      <w:r w:rsidRPr="00676D1E">
        <w:rPr>
          <w:rFonts w:ascii="Courier New" w:hAnsi="Courier New" w:cs="Courier New"/>
          <w:sz w:val="18"/>
          <w:szCs w:val="18"/>
        </w:rPr>
        <w:br/>
        <w:t>Set-Location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projectRoot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"Test completed - results show if the sanitization code is working correctly."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>Write-Host "If successful, you can now proceed with building the Lambda Layer."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</w:p>
    <w:p w14:paraId="69FFCADE" w14:textId="77777777" w:rsidR="00DC3F5E" w:rsidRDefault="00DC3F5E" w:rsidP="00DC3F5E">
      <w:pPr>
        <w:pStyle w:val="Heading2"/>
      </w:pPr>
      <w:r>
        <w:t>5-alb-lambda-http2-header-sanitization-</w:t>
      </w:r>
      <w:proofErr w:type="gramStart"/>
      <w:r>
        <w:t>test.yaml</w:t>
      </w:r>
      <w:proofErr w:type="gramEnd"/>
    </w:p>
    <w:p w14:paraId="1516940C" w14:textId="77777777" w:rsidR="00DC3F5E" w:rsidRPr="00676D1E" w:rsidRDefault="00DC3F5E" w:rsidP="00DC3F5E">
      <w:pPr>
        <w:rPr>
          <w:rFonts w:ascii="Courier New" w:hAnsi="Courier New" w:cs="Courier New"/>
          <w:sz w:val="18"/>
          <w:szCs w:val="18"/>
        </w:rPr>
      </w:pPr>
      <w:r w:rsidRPr="00676D1E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AWSTemplateFormatVersion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'2010-09-09'</w:t>
      </w:r>
      <w:r w:rsidRPr="00676D1E">
        <w:rPr>
          <w:rFonts w:ascii="Courier New" w:hAnsi="Courier New" w:cs="Courier New"/>
          <w:sz w:val="18"/>
          <w:szCs w:val="18"/>
        </w:rPr>
        <w:br/>
        <w:t>Transform: AWS::Serverless-2016-10-31</w:t>
      </w:r>
      <w:r w:rsidRPr="00676D1E">
        <w:rPr>
          <w:rFonts w:ascii="Courier New" w:hAnsi="Courier New" w:cs="Courier New"/>
          <w:sz w:val="18"/>
          <w:szCs w:val="18"/>
        </w:rPr>
        <w:br/>
        <w:t>Description: |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Lambda HTTP/2 Header Sanitization Test Environment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Tests HTTP/2 header sanitization using AWS Lambda Web Adapter with a Python wrapper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Parameters: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KeyPair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SSH key name for EC2 access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VpcCidr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String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CIDR block for the 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Default: 10.0.0.0/16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CertificateArn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String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ARN of an ACM certificate for HTTPS (required for HTTP/2)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Default: '' # Optional for testing with just HTTP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Globals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Function: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Timeout: 30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Runtime: python3.9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Architectures: [x86_64]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MemorySize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256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Project: HTTP2HeaderSanitization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Environment: Test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Resources: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VPC Resources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VPC: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CidrBlock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VpcCidr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EnableDnsSupport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true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EnableDnsHostnames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true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InternetGateway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InternetGateway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igw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InternetGatewayAttachment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VPCGatewayAttachment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InternetGatewayId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InternetGateway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VPC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PublicSubnet1: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AWS::EC2::Subnet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AvailabilityZone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!Select [0,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GetAZs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'']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CidrBlock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!Select [0,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[!Ref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VpcCidr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, 4, 8]]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MapPublicIpOnLaunch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true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}-public-subnet-1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PublicSubnet2: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AWS::EC2::Subnet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AvailabilityZone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!Select [1,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GetAZs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'']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CidrBlock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!Select [1,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[!Ref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VpcCidr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, 4, 8]]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MapPublicIpOnLaunch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true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}-public-subnet-2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PublicRouteTable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RouteTable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}-public-route-table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DefaultPublicRoute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AWS::EC2::Route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DependsOn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InternetGatewayAttachment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RouteTableId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PublicRouteTable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DestinationCidrBlock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0.0.0.0/0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GatewayId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InternetGateway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PublicSubnet1RouteTableAssociation: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SubnetRouteTableAssociation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RouteTableId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PublicRouteTable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SubnetId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PublicSubnet1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PublicSubnet2RouteTableAssociation: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SubnetRouteTableAssociation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RouteTableId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PublicRouteTable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SubnetId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PublicSubnet2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Security Groups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GroupDescription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Security group for ALB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SecurityGroupIngress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IpProtocol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tcp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FromPort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80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ToPort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80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0.0.0.0/0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IpProtocol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tcp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FromPort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443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ToPort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443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0.0.0.0/0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-sg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EC2SecurityGroup: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GroupDescription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Security group for EC2 instance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SecurityGroupIngress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IpProtocol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tcp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FromPort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22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ToPort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22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0.0.0.0/0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IpProtocol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tcp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FromPort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5000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ToPort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5000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SourceSecurityGroupId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}-ec2-sg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GroupDescription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Security group for Lambda functions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SecurityGroupEgress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IpProtocol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-1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CidrIp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0.0.0.0/0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}-lambda-sg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EC2 Instance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FlaskInstance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AWS::EC2::Instance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ImageId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ami-067d1e60475437da2  # Amazon Linux 2023 (us-east-1)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InstanceType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t3.micro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NetworkInterfaces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AssociatePublicIpAddress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true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DeviceIndex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GroupSet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!Ref EC2SecurityGroup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SubnetId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PublicSubnet1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UserData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::Base64: !Sub |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#!/bin/bash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xe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# Update system packages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yum update -y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yum install -y python3 python3-pip telnet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pip3 install flask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gunicorn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Create Flask application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-p /home/ec2-user/app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  cat &gt; /home/ec2-user/app/app.py &lt;&lt; 'EOL'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from flask import Flask, Response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app = Flask(__name__)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@app.route("/")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@app.route("/ec2")  # Add this route to match ALB path exactly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def root():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return Response("Successful request to EC2 (python)",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      headers={"Connection": "keep-alive", "Keep-Alive": "timeout=72"},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mimetype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="text/plain")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EOL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Create a simple test file to verify Flask is working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cat &gt; /home/ec2-user/app/test.py &lt;&lt; 'EOL'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from app import app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if __name__ == "__main__":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app.run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(host='0.0.0.0', port=5000, debug=True)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EOL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Create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service file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cat &gt;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etc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/system/flask-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app.service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&lt;&lt; 'EOL'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[Unit]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Description=Flask Application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After=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network.target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[Service]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User=ec2-user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WorkingDirectory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=/home/ec2-user/app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ExecStart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=/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usr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/local/bin/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gunicorn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--bind 0.0.0.0:5000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app:app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Restart=always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[Install]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WantedBy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=multi-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user.target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EOL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Set correct permissions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chown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-R ec2-user:ec2-user /home/ec2-user/app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Start Flask app directly first to ensure it works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cd /home/ec2-user/app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python3 test.py &gt;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/flask-test.log 2&gt;&amp;1 &amp;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Wait a few seconds and then kill the test process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sleep 5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pkill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 test.py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Start using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systemctl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daemon-reload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systemctl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enable flask-app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systemctl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start flask-app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Verify Flask is running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  curl -s http://localhost:5000/ &gt;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/flask-curl-test.log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-s http://localhost:5000/ec2 &gt;&gt;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/flask-curl-test.log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Create a verification file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cat &gt; /home/ec2-user/verify.sh &lt;&lt; 'EOL'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#!/bin/bash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echo "Flask Service Status:"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systemctl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status flask-app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echo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echo "Port 5000 Listening:"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netstat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tunlp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grep 5000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echo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echo "Curl Test Root Path:"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-v http://localhost:5000/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echo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echo "Curl Test EC2 Path:"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-v http://localhost:5000/ec2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EOL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chmod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+x /home/ec2-user/verify.sh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chown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ec2-user:ec2-user /home/ec2-user/verify.sh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# Indicate successful completion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echo "User data script completed successfully" &gt;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userdata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-success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}-flask-instance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Lambda Function Resources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LambdaExecutionRole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AWS::IAM::Role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AssumeRolePolicyDocument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Version: '2012-10-17'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Statement: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Effect: Allow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Principal: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Service: lambda.amazonaws.com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Action: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sts:AssumeRole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ManagedPolicyArns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arn:aws:iam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aws:policy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/service-role/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AWSLambdaBasicExecutionRole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- arn:aws:iam::aws:policy/service-role/AWSLambdaVPCAccessExecutionRole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Vanilla Lambda (without adapter)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AWS::Serverless::Function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FunctionName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HTTP2TestVanillaLambda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InlineCode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|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import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import logging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Configure logging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logger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logging.getLogger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logger.setLevel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(logging.INFO)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def handler(event, context):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try: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logger.info("Processing request to Vanilla Lambda")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logger.info(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f"Event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json.dumps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(event)}")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# Simplify query string handling to avoid None errors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query_params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event.get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queryStringParameters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") or {}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connection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query_params.get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("connection", "true")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keep_alive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query_params.get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("keep-alive", "true")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headers =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"Content-Type": "text/plain"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# Add problematic HTTP/1.1 headers to demonstrate the issue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if connection == "true":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headers["Connection"] = "keep-alive"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if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keep_alive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== "true":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headers["Keep-Alive"] = "timeout=72"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logger.info(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f"Returning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headers: 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json.dumps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(headers)}")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return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": 200,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"headers": headers,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"body": "Vanilla Lambda - with HTTP/1.1 headers (should fail with HTTP/2)"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except Exception as e: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logger.error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f"Error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processing request: {str(e)}")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return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": 500,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"headers": {"Content-Type": "application/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"},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"body":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json.dumps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({"error": str(e)})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Handler: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index.handler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Role: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LambdaExecutionRole.Arn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VpcConfig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SecurityGroupIds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SubnetIds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!Ref PublicSubnet1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!Ref PublicSubnet2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Patched Lambda (with AWS adapter and header sanitization wrapper)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AWS::Serverless::Function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FunctionName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HTTP2TestPatchedLambda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InlineCode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|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import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import logging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import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Configure logging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logger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logging.getLogger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logger.setLevel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(logging.INFO)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def handler(event, context):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"""Lambda handler with HTTP/2 header sanitization wrapper"""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try: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logger.info("Processing request to Patched Lambda")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logger.info(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f"Event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json.dumps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(event)}")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logger.info(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f"Environment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os.environ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# Simplify query string handling to avoid None errors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query_params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event.get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queryStringParameters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") or {}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connection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query_params.get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("connection", "true")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keep_alive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query_params.get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("keep-alive", "true")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headers =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"Content-Type": "text/plain"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# Add problematic HTTP/1.1 headers that should be stripped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if connection == "true":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headers["Connection"] = "keep-alive"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if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keep_alive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== "true":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headers["Keep-Alive"] = "timeout=72"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# Create the response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response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": 200,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"headers": headers,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"body": "Patched Lambda - with sanitized HTTP/1.1 headers (works with HTTP/2)"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# Apply header sanitization before returning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sanitized_response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sanitize_http2_headers(response)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logger.info(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f"Sanitized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response headers: 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json.dumps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sanitized_response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['headers'])}")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return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sanitized_response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except Exception as e: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logger.error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f"Error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processing request: {str(e)}")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return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": 500,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"headers": {"Content-Type": "application/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"},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"body":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json.dumps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({"error": str(e)})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def sanitize_http2_headers(response):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"""Sanitize HTTP/2 disallowed headers"""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# List of disallowed headers in HTTP/2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[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"connection",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"keep-alive",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"proxy-connection",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"transfer-encoding",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"upgrade"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# Remove disallowed headers (case-insensitive)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"headers" in response and response["headers"]: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{}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for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header_name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header_value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in response["headers"].items():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if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header_name.lower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() not in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disallowed_headers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[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header_name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header_value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# Replace headers with sanitized version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response["headers"] =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sanitized_headers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return response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Handler: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index.handler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Role: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LambdaExecutionRole.Arn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Layers: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arn:aws:lambda:us-east-1:753240598075:layer:LambdaAdapterLayerX86:17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Environment: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Variables: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AWS_LAMBDA_WEB_ADAPTER_BINDING_ID: default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VpcConfig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SecurityGroupIds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SubnetIds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!Ref PublicSubnet1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!Ref PublicSubnet2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CloudWatch Alarms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VanillaLambdaErrorAlarm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AWS::CloudWatch::Alarm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AlarmDescription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Alarm if vanilla Lambda has too many errors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Namespace: AWS/Lambda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MetricName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Errors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Dimensions: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Name: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FunctionName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Statistic: Sum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Period: 60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EvaluationPeriods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Threshold: 3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ComparisonOperator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GreaterThanOrEqualToThreshold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TreatMissingData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notBreaching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PatchedLambdaErrorAlarm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AWS::CloudWatch::Alarm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AlarmDescription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Alarm if patched Lambda has too many errors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Namespace: AWS/Lambda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MetricName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Errors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Dimensions: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Name: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FunctionName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Statistic: Sum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Period: 60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EvaluationPeriods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Threshold: 3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ComparisonOperator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GreaterThanOrEqualToThreshold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TreatMissingData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notBreaching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ALB Resources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#--------------------------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ApplicationLoadBalancer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LoadBalancer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Type: application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Scheme: internet-facing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SecurityGroups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ALBSecurityGroup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Subnets: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!Ref PublicSubnet1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!Ref PublicSubnet2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LoadBalancerAttributes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idle_timeout.timeout_seconds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'60'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routing.http2.enabled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'true'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HTTP Listener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HTTPListener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AWS::ElasticLoadBalancingV2::Listener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DefaultActions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Type: fixed-response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FixedResponseConfig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ContentType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text/plain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200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MessageBody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"Default ALB response - use /vanilla, /patched, or /ec2 paths"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LoadBalancerArn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ApplicationLoadBalancer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Port: 80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Protocol: HTTP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HTTPS Listener (for HTTP/2)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HTTPSListener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AWS::ElasticLoadBalancingV2::Listener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Condition: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HasCertificate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DefaultActions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Type: fixed-response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FixedResponseConfig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ContentType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text/plain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StatusCode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200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MessageBody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"Default ALB response - use /vanilla, /patched, or /ec2 paths"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LoadBalancerArn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ApplicationLoadBalancer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Port: 443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Protocol: HTTPS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SslPolicy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ELBSecurityPolicy-TLS13-1-2-2021-06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Certificates: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CertificateArn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CertificateArn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Vanilla Lambda Target Group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Targets: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Id: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VanillaLambda.Arn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}-vanilla-lambda-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Patched Lambda Target Group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Targets: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Id: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PatchedLambda.Arn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}-patched-lambda-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tg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EC2 Target Group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EC2TargetGroup: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Protocol: HTTP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Port: 5000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VpcId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VPC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HealthCheckPath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/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HealthCheckProtocol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HTTP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HealthCheckPort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5000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HealthCheckIntervalSeconds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30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HealthCheckTimeoutSeconds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5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HealthyThresholdCount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UnhealthyThresholdCount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3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Matcher: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"200"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Targets: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Id: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FlaskInstance.PrivateIp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  Port: 5000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Tags: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Name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!Sub ${AWS::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StackName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}-ec2-tg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Key: Project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Value: HTTP2HeaderSanitization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HTTP Listener Rules - With and without trailing slashes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VanillaLambdaHTTPListenerRule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Actions: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Type: forward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Conditions: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Field: path-pattern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Values: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/vanilla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/vanilla/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HTTPListener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Priority: 10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PatchedLambdaHTTPListenerRule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Actions: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Type: forward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Conditions: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Field: path-pattern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Values: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/patched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/patched/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HTTPListener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Priority: 20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EC2HTTPListenerRule: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Actions: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- Type: forward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EC2TargetGroup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Conditions: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Field: path-pattern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Values: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/ec2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/ec2/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HTTPListener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Priority: 30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# HTTPS Listener Rules (HTTP/2) - With and without trailing slashes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VanillaLambdaHTTPSListenerRule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Condition: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HasCertificate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Actions: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Type: forward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Conditions: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Field: path-pattern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Values: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/vanilla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/vanilla/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HTTPSListener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Priority: 10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PatchedLambdaHTTPSListenerRule: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Condition: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HasCertificate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Actions: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Type: forward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PatchedLambdaTargetGroup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Conditions: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Field: path-pattern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Values: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/patched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/patched/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HTTPSListener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Priority: 20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EC2HTTPSListenerRule: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AWS::ElasticLoadBalancingV2::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ListenerRule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Condition: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HasCertificate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Actions: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Type: forward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TargetGroupArn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!Ref EC2TargetGroup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Conditions: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- Field: path-pattern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Values: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/ec2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- /ec2/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ListenerArn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HTTPSListener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Priority: 30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br/>
        <w:t xml:space="preserve">  # Lambda Permission for ALB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VanillaLambdaPermission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AWS::Lambda::Permission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Action: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lambda:InvokeFunction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FunctionName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VanillaLambda.Arn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Principal: elasticloadbalancing.amazonaws.com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PatchedLambdaPermission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Type: AWS::Lambda::Permission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Properties: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Action: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lambda:InvokeFunction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FunctionName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PatchedLambda.Arn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Principal: elasticloadbalancing.amazonaws.com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Conditions: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HasCertificate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: !Not [!Equals [!Ref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CertificateArn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, '']]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Outputs: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ALBDNSName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DNS Name of the ALB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Value: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ApplicationLoadBalancer.DNSName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HttpEndpoints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HTTP Endpoints (no HTTP/2)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Value: !Sub |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Vanilla Lambda: http://${ApplicationLoadBalancer.DNSName}/vanilla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Patched Lambda: http://${ApplicationLoadBalancer.DNSName}/patched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EC2 Instance: http://${ApplicationLoadBalancer.DNSName}/ec2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HttpsEndpoints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HTTPS Endpoints (HTTP/2 enabled)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Condition: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HasCertificate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Value: !Sub |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Vanilla Lambda: https://${ApplicationLoadBalancer.DNSName}/vanilla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Patched Lambda: https://${ApplicationLoadBalancer.DNSName}/patched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EC2 Instance: https://${ApplicationLoadBalancer.DNSName}/ec2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FlaskEC2PublicIP: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Public IP of EC2 instance running Flask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Value: !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GetAtt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FlaskInstance.PublicIp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EC2SSHCommand: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SSH command to connect to EC2 instance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Value: !Sub "ssh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}.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pem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ec2-user@${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FlaskInstance.PublicIp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TestInstructions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Description: HTTP/2 Header Sanitization Test Instructions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Value: !If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-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HasCertificate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- !Sub |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Test Setup: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1. The ALB is configured with three paths: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- /vanilla - Lambda without header sanitization (should fail with </w:t>
      </w:r>
      <w:r w:rsidRPr="00676D1E">
        <w:rPr>
          <w:rFonts w:ascii="Courier New" w:hAnsi="Courier New" w:cs="Courier New"/>
          <w:sz w:val="18"/>
          <w:szCs w:val="18"/>
        </w:rPr>
        <w:lastRenderedPageBreak/>
        <w:t>HTTP/2)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- /patched - Lambda with sanitization wrapper (should work with HTTP/2)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- /ec2 - Flask app on EC2 (ALB handles header sanitization automatically)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Testing with curl: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--http2 https://${ApplicationLoadBalancer.DNSName}/vanilla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--http2 https://${ApplicationLoadBalancer.DNSName}/patched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--http2 https://${ApplicationLoadBalancer.DNSName}/ec2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Verifying EC2 Flask app directly: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ssh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}.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pem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ec2-user@${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FlaskInstance.PublicIp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./verify.sh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Expected Results: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Vanilla Lambda: Should fail with HTTP/2 due to illegal headers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Patched Lambda: Should work with HTTP/2, headers sanitized by our wrapper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EC2: Should work with HTTP/2, headers sanitized by ALB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CloudWatch Resources: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Vanilla Lambda logs: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/lambda/HTTP2TestVanillaLambda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Patched Lambda logs: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/lambda/HTTP2TestPatchedLambda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- !Sub |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WARNING: No HTTPS certificate provided, HTTP/2 testing not possible.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HTTP/2 requires HTTPS. To test HTTP/2, redeploy with a valid certificate.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You can still test the basic functionality over HTTP (but not HTTP/2):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-v http://${ApplicationLoadBalancer.DNSName}/vanilla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-v http://${ApplicationLoadBalancer.DNSName}/patched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curl -v http://${ApplicationLoadBalancer.DNSName}/ec2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Verifying EC2 Flask app directly: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ssh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KeyName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}.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pem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ec2-user@${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FlaskInstance.PublicIp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./verify.sh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CloudWatch Resources: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Vanilla Lambda logs: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/lambda/HTTP2TestVanillaLambda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- Patched Lambda logs: /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aws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/lambda/HTTP2TestPatchedLambda</w:t>
      </w:r>
    </w:p>
    <w:p w14:paraId="1E3A4B55" w14:textId="77777777" w:rsidR="00DC3F5E" w:rsidRDefault="00DC3F5E" w:rsidP="00DC3F5E">
      <w:pPr>
        <w:pStyle w:val="Heading2"/>
      </w:pPr>
      <w:r>
        <w:t>6-alb-test-http2-sanitization.ps1</w:t>
      </w:r>
    </w:p>
    <w:p w14:paraId="3D68AD7B" w14:textId="77777777" w:rsidR="00DC3F5E" w:rsidRPr="00676D1E" w:rsidRDefault="00DC3F5E" w:rsidP="00DC3F5E">
      <w:pPr>
        <w:rPr>
          <w:rFonts w:ascii="Courier New" w:hAnsi="Courier New" w:cs="Courier New"/>
          <w:sz w:val="18"/>
          <w:szCs w:val="18"/>
        </w:rPr>
      </w:pPr>
      <w:r w:rsidRPr="00676D1E">
        <w:rPr>
          <w:rFonts w:ascii="Courier New" w:hAnsi="Courier New" w:cs="Courier New"/>
          <w:sz w:val="18"/>
          <w:szCs w:val="18"/>
        </w:rPr>
        <w:t># PowerShell script to test HTTP/2 header sanitization with AWS ALB</w:t>
      </w:r>
      <w:r w:rsidRPr="00676D1E">
        <w:rPr>
          <w:rFonts w:ascii="Courier New" w:hAnsi="Courier New" w:cs="Courier New"/>
          <w:sz w:val="18"/>
          <w:szCs w:val="18"/>
        </w:rPr>
        <w:br/>
        <w:t>param (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[Parameter(Mandatory=$true)]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[string]$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AlbDnsName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[switch]$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HideCurlOutput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$false</w:t>
      </w:r>
      <w:r w:rsidRPr="00676D1E">
        <w:rPr>
          <w:rFonts w:ascii="Courier New" w:hAnsi="Courier New" w:cs="Courier New"/>
          <w:sz w:val="18"/>
          <w:szCs w:val="18"/>
        </w:rPr>
        <w:br/>
        <w:t>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Set curl path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"C:\Program Files\curl-8.13.0_1-win64-mingw\bin\curl.exe"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>if (-not (Test-Path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"curl.exe"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$Protocol = "https"</w:t>
      </w:r>
      <w:r w:rsidRPr="00676D1E">
        <w:rPr>
          <w:rFonts w:ascii="Courier New" w:hAnsi="Courier New" w:cs="Courier New"/>
          <w:sz w:val="18"/>
          <w:szCs w:val="18"/>
        </w:rPr>
        <w:br/>
        <w:t>$Target = "${Protocol}://${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AlbDnsName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"Starting HTTP/2 header sanitization test for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AlbDnsName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Cyan</w:t>
      </w:r>
      <w:r w:rsidRPr="00676D1E">
        <w:rPr>
          <w:rFonts w:ascii="Courier New" w:hAnsi="Courier New" w:cs="Courier New"/>
          <w:sz w:val="18"/>
          <w:szCs w:val="18"/>
        </w:rPr>
        <w:br/>
        <w:t>Write-Host "Using curl: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Gray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Check curl HTTP/2 support</w:t>
      </w:r>
      <w:r w:rsidRPr="00676D1E">
        <w:rPr>
          <w:rFonts w:ascii="Courier New" w:hAnsi="Courier New" w:cs="Courier New"/>
          <w:sz w:val="18"/>
          <w:szCs w:val="18"/>
        </w:rPr>
        <w:br/>
        <w:t>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versionOutput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&amp; "$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--version</w:t>
      </w:r>
      <w:r w:rsidRPr="00676D1E">
        <w:rPr>
          <w:rFonts w:ascii="Courier New" w:hAnsi="Courier New" w:cs="Courier New"/>
          <w:sz w:val="18"/>
          <w:szCs w:val="18"/>
        </w:rPr>
        <w:br/>
        <w:t>$hasHttp2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versionOutput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"HTTP2"</w:t>
      </w:r>
      <w:r w:rsidRPr="00676D1E">
        <w:rPr>
          <w:rFonts w:ascii="Courier New" w:hAnsi="Courier New" w:cs="Courier New"/>
          <w:sz w:val="18"/>
          <w:szCs w:val="18"/>
        </w:rPr>
        <w:br/>
        <w:t>if (-not $hasHttp2)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"ERROR: curl.exe does not support HTTP/2 (--http2)"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exit 1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Check if HTTPS is available</w:t>
      </w:r>
      <w:r w:rsidRPr="00676D1E">
        <w:rPr>
          <w:rFonts w:ascii="Courier New" w:hAnsi="Courier New" w:cs="Courier New"/>
          <w:sz w:val="18"/>
          <w:szCs w:val="18"/>
        </w:rPr>
        <w:br/>
        <w:t>Write-Host "Checking if HTTPS is available on ALB..."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try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$status = (&amp; "$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ks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-o NUL -w "%{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http_code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}" "$Target")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($status -eq "200")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"HTTPS is available. Using HTTPS for HTTP/2 tests"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t xml:space="preserve">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"HTTPS returned status $status. Falling back to HTTP"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$Protocol = "http"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</w:t>
      </w:r>
      <w:proofErr w:type="gramStart"/>
      <w:r w:rsidRPr="00676D1E">
        <w:rPr>
          <w:rFonts w:ascii="Courier New" w:hAnsi="Courier New" w:cs="Courier New"/>
          <w:sz w:val="18"/>
          <w:szCs w:val="18"/>
        </w:rPr>
        <w:t xml:space="preserve">  }</w:t>
      </w:r>
      <w:proofErr w:type="gramEnd"/>
      <w:r w:rsidRPr="00676D1E">
        <w:rPr>
          <w:rFonts w:ascii="Courier New" w:hAnsi="Courier New" w:cs="Courier New"/>
          <w:sz w:val="18"/>
          <w:szCs w:val="18"/>
        </w:rPr>
        <w:br/>
        <w:t>} catch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"Failed to check HTTPS status. Falling back to HTTP"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$Protocol = "http"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function Run-Test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param (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[string]$Name,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[string]$Path,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[bool]$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ExpectSuccess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$false,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[string]$Description =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"${Protocol}://${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AlbDnsName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}/$Path"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tempFile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System.IO.Path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]::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GetTempFileName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()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"============================="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"TEST: $Name"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"URL: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($Description)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"GOAL: 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NoNewline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    Write-Host "$Description"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"============================="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cmdDisplay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"curl --http2 -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vsk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"Running: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cmdDisplay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Gray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Execute curl and capture output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(-not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HideCurlOutput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Capture and display output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$output = &amp; "$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--http2 -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vsk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2&gt;&amp;1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$output | Out-File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tempFile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Display output without errors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foreach ($line in $output)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if ($line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notmatch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System.Management.Automation.RemoteException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    Write-Host $line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Just capture output without showing it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curlOutput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&amp; "$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curlPath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--http2 -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vsk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2&gt;&amp;1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curlOutput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| Out-File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tempFile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Read file for analysis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curlOutText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Get-Content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tempFile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-Raw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Key checks for test analysis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$isHttp2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curlOutText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"using HTTP/2"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httpStatusMatch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curlOutText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"HTTP/[12](?:\.[01])? (\d+)"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httpStatus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httpStatusMatch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 $matches[1] } else { "Unknown"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hasConnection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curlOutText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"(?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)&lt; connection:"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hasKeepAlive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curlOutText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"(?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)&lt; keep-alive:"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hasProtocolError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curlOutText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"HTTP/2 stream .* was not closed cleanly: PROTOCOL_ERROR"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Extract content type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contentType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curlOutText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-match "(?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i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)&lt; content-type:(.*)")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contentType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$matches[1].Trim()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Display results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""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"--- Response Analysis ---"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"HTTP Status: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httpStatus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contentType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"Content-Type: &lt; content-type:$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contentType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Check headers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lastRenderedPageBreak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hasConnection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"X 'Connection' header found in response"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"√ No disallowed 'Connection' header found in response"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hasKeepAlive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"X 'Keep-Alive' header found in response"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"√ No 'Keep-Alive' header found in response"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Results determination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$success = $false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ExpectSuccess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For sanitized endpoints (patched Lambda, EC2)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httpStatus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-eq "200" -and -not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hasConnection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-and -not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hasKeepAlive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-and -not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hasProtocolError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"√ PASS: Headers properly sanitized and response successful"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$success = $true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"X FAIL: Headers not properly sanitized or response unsuccessful"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# For vanilla Lambda (expecting non-sanitized headers)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if ($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hasProtocolError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-or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hasConnection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-or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hasKeepAlive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>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"√ PASS: Non-sanitized headers detected as expected"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$success = $true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    Write-Host "X FAIL: Headers appear to be sanitized (unexpected for vanilla Lambda)"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# Cleanup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Remove-Item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tempFile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-Force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ErrorAction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SilentlyContinue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return @{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Success = $success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Url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Run the three tests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$result1 = Run-Test -Name "vanilla-lambda" -Path "vanilla" -Description "Should have 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unsanitized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headers to show the problem"</w:t>
      </w:r>
      <w:r w:rsidRPr="00676D1E">
        <w:rPr>
          <w:rFonts w:ascii="Courier New" w:hAnsi="Courier New" w:cs="Courier New"/>
          <w:sz w:val="18"/>
          <w:szCs w:val="18"/>
        </w:rPr>
        <w:br/>
        <w:t>$result2 = Run-Test -Name "patched-lambda" -Path "patched"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ExpectSuccess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$true </w:t>
      </w:r>
      <w:r w:rsidRPr="00676D1E">
        <w:rPr>
          <w:rFonts w:ascii="Courier New" w:hAnsi="Courier New" w:cs="Courier New"/>
          <w:sz w:val="18"/>
          <w:szCs w:val="18"/>
        </w:rPr>
        <w:lastRenderedPageBreak/>
        <w:t>-Description "Should have sanitized headers to show our solution"</w:t>
      </w:r>
      <w:r w:rsidRPr="00676D1E">
        <w:rPr>
          <w:rFonts w:ascii="Courier New" w:hAnsi="Courier New" w:cs="Courier New"/>
          <w:sz w:val="18"/>
          <w:szCs w:val="18"/>
        </w:rPr>
        <w:br/>
        <w:t>$result3 = Run-Test -Name "ec2-instance" -Path "ec2"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ExpectSuccess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$true -Description "Control case: ALB naturally sanitizes EC2 headers"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# Print summary</w:t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"==========================="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Write-Host "SUMMARY OF TEST RESULTS"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  <w:t>Write-Host "==========================="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"1. Vanilla Lambda ($($result1.Url))"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  <w:r w:rsidRPr="00676D1E">
        <w:rPr>
          <w:rFonts w:ascii="Courier New" w:hAnsi="Courier New" w:cs="Courier New"/>
          <w:sz w:val="18"/>
          <w:szCs w:val="18"/>
        </w:rPr>
        <w:br/>
        <w:t>Write-Host "   Expected: 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NoNewline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Write-Host "Headers NOT sanitized - should cause HTTP/2 issues"</w:t>
      </w:r>
      <w:r w:rsidRPr="00676D1E">
        <w:rPr>
          <w:rFonts w:ascii="Courier New" w:hAnsi="Courier New" w:cs="Courier New"/>
          <w:sz w:val="18"/>
          <w:szCs w:val="18"/>
        </w:rPr>
        <w:br/>
        <w:t>Write-Host "   Purpose: 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NoNewline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Write-Host "Demonstrates the problem we're solving"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"2. Patched Lambda ($($result2.Url))"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  <w:r w:rsidRPr="00676D1E">
        <w:rPr>
          <w:rFonts w:ascii="Courier New" w:hAnsi="Courier New" w:cs="Courier New"/>
          <w:sz w:val="18"/>
          <w:szCs w:val="18"/>
        </w:rPr>
        <w:br/>
        <w:t>Write-Host "   Expected: 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NoNewline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Write-Host "Headers ARE sanitized AND successful response"</w:t>
      </w:r>
      <w:r w:rsidRPr="00676D1E">
        <w:rPr>
          <w:rFonts w:ascii="Courier New" w:hAnsi="Courier New" w:cs="Courier New"/>
          <w:sz w:val="18"/>
          <w:szCs w:val="18"/>
        </w:rPr>
        <w:br/>
        <w:t>Write-Host "   Purpose: 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NoNewline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Write-Host "Demonstrates our Lambda Adapter's sanitization works"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"3. EC2 Instance ($($result3.Url))"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  <w:r w:rsidRPr="00676D1E">
        <w:rPr>
          <w:rFonts w:ascii="Courier New" w:hAnsi="Courier New" w:cs="Courier New"/>
          <w:sz w:val="18"/>
          <w:szCs w:val="18"/>
        </w:rPr>
        <w:br/>
        <w:t>Write-Host "   Expected: 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NoNewline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Write-Host "Headers ARE sanitized by ALB - successful response"</w:t>
      </w:r>
      <w:r w:rsidRPr="00676D1E">
        <w:rPr>
          <w:rFonts w:ascii="Courier New" w:hAnsi="Courier New" w:cs="Courier New"/>
          <w:sz w:val="18"/>
          <w:szCs w:val="18"/>
        </w:rPr>
        <w:br/>
        <w:t>Write-Host "   Purpose: 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Yellow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NoNewline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br/>
        <w:t>Write-Host "Control case showing ALB's standard behavior with EC2"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if ($result1.Success -and $result2.Success -and $result3.Success)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"√ All tests PASSED"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Green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"Your HTTP/2 header sanitization solution is working as expected!"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White</w:t>
      </w:r>
      <w:r w:rsidRPr="00676D1E">
        <w:rPr>
          <w:rFonts w:ascii="Courier New" w:hAnsi="Courier New" w:cs="Courier New"/>
          <w:sz w:val="18"/>
          <w:szCs w:val="18"/>
        </w:rPr>
        <w:br/>
        <w:t>} else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Write-Host "X Some tests FAILED"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(-not $result1.Success)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"- Vanilla Lambda test failed: Headers should NOT be sanitized"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(-not $result2.Success)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"- Patched Lambda test failed: Headers should be sanitized"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if (-not $result3.Success) {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    Write-Host "- EC2 test failed: ALB should naturally sanitize headers"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Red</w:t>
      </w:r>
      <w:r w:rsidRPr="00676D1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76D1E">
        <w:rPr>
          <w:rFonts w:ascii="Courier New" w:hAnsi="Courier New" w:cs="Courier New"/>
          <w:sz w:val="18"/>
          <w:szCs w:val="18"/>
        </w:rPr>
        <w:br/>
        <w:t>}</w:t>
      </w:r>
      <w:r w:rsidRPr="00676D1E">
        <w:rPr>
          <w:rFonts w:ascii="Courier New" w:hAnsi="Courier New" w:cs="Courier New"/>
          <w:sz w:val="18"/>
          <w:szCs w:val="18"/>
        </w:rPr>
        <w:br/>
      </w:r>
      <w:r w:rsidRPr="00676D1E">
        <w:rPr>
          <w:rFonts w:ascii="Courier New" w:hAnsi="Courier New" w:cs="Courier New"/>
          <w:sz w:val="18"/>
          <w:szCs w:val="18"/>
        </w:rPr>
        <w:br/>
        <w:t>Write-Host ""</w:t>
      </w:r>
      <w:r w:rsidRPr="00676D1E">
        <w:rPr>
          <w:rFonts w:ascii="Courier New" w:hAnsi="Courier New" w:cs="Courier New"/>
          <w:sz w:val="18"/>
          <w:szCs w:val="18"/>
        </w:rPr>
        <w:br/>
        <w:t>Write-Host "HTTP/2 Header Sanitization Test Complete" -</w:t>
      </w:r>
      <w:proofErr w:type="spellStart"/>
      <w:r w:rsidRPr="00676D1E">
        <w:rPr>
          <w:rFonts w:ascii="Courier New" w:hAnsi="Courier New" w:cs="Courier New"/>
          <w:sz w:val="18"/>
          <w:szCs w:val="18"/>
        </w:rPr>
        <w:t>ForegroundColor</w:t>
      </w:r>
      <w:proofErr w:type="spellEnd"/>
      <w:r w:rsidRPr="00676D1E">
        <w:rPr>
          <w:rFonts w:ascii="Courier New" w:hAnsi="Courier New" w:cs="Courier New"/>
          <w:sz w:val="18"/>
          <w:szCs w:val="18"/>
        </w:rPr>
        <w:t xml:space="preserve"> Blue</w:t>
      </w:r>
    </w:p>
    <w:p w14:paraId="0EF6353D" w14:textId="77777777" w:rsidR="0019152D" w:rsidRDefault="0019152D"/>
    <w:sectPr w:rsidR="00191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097418">
    <w:abstractNumId w:val="8"/>
  </w:num>
  <w:num w:numId="2" w16cid:durableId="1178352829">
    <w:abstractNumId w:val="6"/>
  </w:num>
  <w:num w:numId="3" w16cid:durableId="389765085">
    <w:abstractNumId w:val="5"/>
  </w:num>
  <w:num w:numId="4" w16cid:durableId="1339230903">
    <w:abstractNumId w:val="4"/>
  </w:num>
  <w:num w:numId="5" w16cid:durableId="413937135">
    <w:abstractNumId w:val="7"/>
  </w:num>
  <w:num w:numId="6" w16cid:durableId="1196508069">
    <w:abstractNumId w:val="3"/>
  </w:num>
  <w:num w:numId="7" w16cid:durableId="260341252">
    <w:abstractNumId w:val="2"/>
  </w:num>
  <w:num w:numId="8" w16cid:durableId="1951668388">
    <w:abstractNumId w:val="1"/>
  </w:num>
  <w:num w:numId="9" w16cid:durableId="176391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52D"/>
    <w:rsid w:val="0029639D"/>
    <w:rsid w:val="002C4B6F"/>
    <w:rsid w:val="00326F90"/>
    <w:rsid w:val="00363C44"/>
    <w:rsid w:val="00676D1E"/>
    <w:rsid w:val="00AA1D8D"/>
    <w:rsid w:val="00B47730"/>
    <w:rsid w:val="00CB0664"/>
    <w:rsid w:val="00CF7451"/>
    <w:rsid w:val="00DC3F5E"/>
    <w:rsid w:val="00DD2C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FD68FC"/>
  <w14:defaultImageDpi w14:val="300"/>
  <w15:docId w15:val="{16060BC3-1FCD-4E08-A378-59D24070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43</Pages>
  <Words>10680</Words>
  <Characters>60877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ASHLYNE RUTENDO CHIWESHE</cp:lastModifiedBy>
  <cp:revision>7</cp:revision>
  <dcterms:created xsi:type="dcterms:W3CDTF">2025-04-12T15:36:00Z</dcterms:created>
  <dcterms:modified xsi:type="dcterms:W3CDTF">2025-04-12T15:50:00Z</dcterms:modified>
  <cp:category/>
</cp:coreProperties>
</file>